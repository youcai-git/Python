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 安全监管单位代码</w:t>
      </w:r>
    </w:p>
    <w:p>
      <w:pPr>
        <w:spacing w:line="360" w:lineRule="auto" w:before="0" w:after="0"/>
        <w:ind w:left="420"/>
        <w:jc w:val="left"/>
      </w:pPr>
      <w:r>
        <w:t>中文名称：安全监管单位代码</w:t>
      </w:r>
    </w:p>
    <w:p>
      <w:pPr>
        <w:spacing w:line="360" w:lineRule="auto" w:before="0" w:after="0"/>
        <w:ind w:left="420"/>
        <w:jc w:val="left"/>
      </w:pPr>
      <w:r>
        <w:t>内部标识符：1160001</w:t>
      </w:r>
    </w:p>
    <w:p>
      <w:pPr>
        <w:spacing w:line="360" w:lineRule="auto" w:before="0" w:after="0"/>
        <w:ind w:left="420"/>
        <w:jc w:val="left"/>
      </w:pPr>
      <w:r>
        <w:t>标识符：AQJGDWDM</w:t>
      </w:r>
    </w:p>
    <w:p>
      <w:pPr>
        <w:spacing w:line="360" w:lineRule="auto" w:before="0" w:after="0"/>
        <w:ind w:left="420"/>
        <w:jc w:val="left"/>
      </w:pPr>
      <w:r>
        <w:t>定义：录入事故的安全监管单位编码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格式：C..8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 安全监管单位名称</w:t>
      </w:r>
    </w:p>
    <w:p>
      <w:pPr>
        <w:spacing w:line="360" w:lineRule="auto" w:before="0" w:after="0"/>
        <w:ind w:left="420"/>
        <w:jc w:val="left"/>
      </w:pPr>
      <w:r>
        <w:t>中文名称：安全监管单位名称</w:t>
      </w:r>
    </w:p>
    <w:p>
      <w:pPr>
        <w:spacing w:line="360" w:lineRule="auto" w:before="0" w:after="0"/>
        <w:ind w:left="420"/>
        <w:jc w:val="left"/>
      </w:pPr>
      <w:r>
        <w:t>内部标识符：1160002</w:t>
      </w:r>
    </w:p>
    <w:p>
      <w:pPr>
        <w:spacing w:line="360" w:lineRule="auto" w:before="0" w:after="0"/>
        <w:ind w:left="420"/>
        <w:jc w:val="left"/>
      </w:pPr>
      <w:r>
        <w:t>标识符：AQJGDWMC</w:t>
      </w:r>
    </w:p>
    <w:p>
      <w:pPr>
        <w:spacing w:line="360" w:lineRule="auto" w:before="0" w:after="0"/>
        <w:ind w:left="420"/>
        <w:jc w:val="left"/>
      </w:pPr>
      <w:r>
        <w:t>定义：录入事故的安全监管单位名称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 被检查单位名称</w:t>
      </w:r>
    </w:p>
    <w:p>
      <w:pPr>
        <w:spacing w:line="360" w:lineRule="auto" w:before="0" w:after="0"/>
        <w:ind w:left="420"/>
        <w:jc w:val="left"/>
      </w:pPr>
      <w:r>
        <w:t>中文名称：被检查单位名称</w:t>
      </w:r>
    </w:p>
    <w:p>
      <w:pPr>
        <w:spacing w:line="360" w:lineRule="auto" w:before="0" w:after="0"/>
        <w:ind w:left="420"/>
        <w:jc w:val="left"/>
      </w:pPr>
      <w:r>
        <w:t>内部标识符：1160003</w:t>
      </w:r>
    </w:p>
    <w:p>
      <w:pPr>
        <w:spacing w:line="360" w:lineRule="auto" w:before="0" w:after="0"/>
        <w:ind w:left="420"/>
        <w:jc w:val="left"/>
      </w:pPr>
      <w:r>
        <w:t>标识符：BJCDWMC</w:t>
      </w:r>
    </w:p>
    <w:p>
      <w:pPr>
        <w:spacing w:line="360" w:lineRule="auto" w:before="0" w:after="0"/>
        <w:ind w:left="420"/>
        <w:jc w:val="left"/>
      </w:pPr>
      <w:r>
        <w:t>定义：被检查单位名称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 安全生产违法违规行为查处项数</w:t>
      </w:r>
    </w:p>
    <w:p>
      <w:pPr>
        <w:spacing w:line="360" w:lineRule="auto" w:before="0" w:after="0"/>
        <w:ind w:left="420"/>
        <w:jc w:val="left"/>
      </w:pPr>
      <w:r>
        <w:t>中文名称：安全生产违法违规行为查处项数</w:t>
      </w:r>
    </w:p>
    <w:p>
      <w:pPr>
        <w:spacing w:line="360" w:lineRule="auto" w:before="0" w:after="0"/>
        <w:ind w:left="420"/>
        <w:jc w:val="left"/>
      </w:pPr>
      <w:r>
        <w:t>内部标识符：1160004</w:t>
      </w:r>
    </w:p>
    <w:p>
      <w:pPr>
        <w:spacing w:line="360" w:lineRule="auto" w:before="0" w:after="0"/>
        <w:ind w:left="420"/>
        <w:jc w:val="left"/>
      </w:pPr>
      <w:r>
        <w:t>标识符：AQSCWFWGXWCCXS</w:t>
      </w:r>
    </w:p>
    <w:p>
      <w:pPr>
        <w:spacing w:line="360" w:lineRule="auto" w:before="0" w:after="0"/>
        <w:ind w:left="420"/>
        <w:jc w:val="left"/>
      </w:pPr>
      <w:r>
        <w:t>定义：查处安全生产违法违规行为的数量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计量单位：项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 一般事故隐患查处项数</w:t>
      </w:r>
    </w:p>
    <w:p>
      <w:pPr>
        <w:spacing w:line="360" w:lineRule="auto" w:before="0" w:after="0"/>
        <w:ind w:left="420"/>
        <w:jc w:val="left"/>
      </w:pPr>
      <w:r>
        <w:t>中文名称：一般事故隐患查处项数</w:t>
      </w:r>
    </w:p>
    <w:p>
      <w:pPr>
        <w:spacing w:line="360" w:lineRule="auto" w:before="0" w:after="0"/>
        <w:ind w:left="420"/>
        <w:jc w:val="left"/>
      </w:pPr>
      <w:r>
        <w:t>内部标识符：1160005</w:t>
      </w:r>
    </w:p>
    <w:p>
      <w:pPr>
        <w:spacing w:line="360" w:lineRule="auto" w:before="0" w:after="0"/>
        <w:ind w:left="420"/>
        <w:jc w:val="left"/>
      </w:pPr>
      <w:r>
        <w:t>标识符：YBSGYHCCXS</w:t>
      </w:r>
    </w:p>
    <w:p>
      <w:pPr>
        <w:spacing w:line="360" w:lineRule="auto" w:before="0" w:after="0"/>
        <w:ind w:left="420"/>
        <w:jc w:val="left"/>
      </w:pPr>
      <w:r>
        <w:t>定义：查处一般事故隐患的数量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计量单位：项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 重大事故隐患查处项数</w:t>
      </w:r>
    </w:p>
    <w:p>
      <w:pPr>
        <w:spacing w:line="360" w:lineRule="auto" w:before="0" w:after="0"/>
        <w:ind w:left="420"/>
        <w:jc w:val="left"/>
      </w:pPr>
      <w:r>
        <w:t>中文名称：重大事故隐患查处项数</w:t>
      </w:r>
    </w:p>
    <w:p>
      <w:pPr>
        <w:spacing w:line="360" w:lineRule="auto" w:before="0" w:after="0"/>
        <w:ind w:left="420"/>
        <w:jc w:val="left"/>
      </w:pPr>
      <w:r>
        <w:t>内部标识符：1160006</w:t>
      </w:r>
    </w:p>
    <w:p>
      <w:pPr>
        <w:spacing w:line="360" w:lineRule="auto" w:before="0" w:after="0"/>
        <w:ind w:left="420"/>
        <w:jc w:val="left"/>
      </w:pPr>
      <w:r>
        <w:t>标识符：ZDSGYHCCXS</w:t>
      </w:r>
    </w:p>
    <w:p>
      <w:pPr>
        <w:spacing w:line="360" w:lineRule="auto" w:before="0" w:after="0"/>
        <w:ind w:left="420"/>
        <w:jc w:val="left"/>
      </w:pPr>
      <w:r>
        <w:t>定义：查处重大事故隐患的数量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计量单位：项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 车辆性质代码</w:t>
      </w:r>
    </w:p>
    <w:p>
      <w:pPr>
        <w:spacing w:line="360" w:lineRule="auto" w:before="0" w:after="0"/>
        <w:ind w:left="420"/>
        <w:jc w:val="left"/>
      </w:pPr>
      <w:r>
        <w:t>中文名称：车辆性质代码</w:t>
      </w:r>
    </w:p>
    <w:p>
      <w:pPr>
        <w:spacing w:line="360" w:lineRule="auto" w:before="0" w:after="0"/>
        <w:ind w:left="420"/>
        <w:jc w:val="left"/>
      </w:pPr>
      <w:r>
        <w:t>内部标识符：1160007</w:t>
      </w:r>
    </w:p>
    <w:p>
      <w:pPr>
        <w:spacing w:line="360" w:lineRule="auto" w:before="0" w:after="0"/>
        <w:ind w:left="420"/>
        <w:jc w:val="left"/>
      </w:pPr>
      <w:r>
        <w:t>标识符：CLXZDM</w:t>
      </w:r>
    </w:p>
    <w:p>
      <w:pPr>
        <w:spacing w:line="360" w:lineRule="auto" w:before="0" w:after="0"/>
        <w:ind w:left="420"/>
        <w:jc w:val="left"/>
      </w:pPr>
      <w:r>
        <w:t>定义：车辆性质编码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格式：C..50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 车辆性质名称</w:t>
      </w:r>
    </w:p>
    <w:p>
      <w:pPr>
        <w:spacing w:line="360" w:lineRule="auto" w:before="0" w:after="0"/>
        <w:ind w:left="420"/>
        <w:jc w:val="left"/>
      </w:pPr>
      <w:r>
        <w:t>中文名称：车辆性质名称</w:t>
      </w:r>
    </w:p>
    <w:p>
      <w:pPr>
        <w:spacing w:line="360" w:lineRule="auto" w:before="0" w:after="0"/>
        <w:ind w:left="420"/>
        <w:jc w:val="left"/>
      </w:pPr>
      <w:r>
        <w:t>内部标识符：1160008</w:t>
      </w:r>
    </w:p>
    <w:p>
      <w:pPr>
        <w:spacing w:line="360" w:lineRule="auto" w:before="0" w:after="0"/>
        <w:ind w:left="420"/>
        <w:jc w:val="left"/>
      </w:pPr>
      <w:r>
        <w:t>标识符：CLXZMC</w:t>
      </w:r>
    </w:p>
    <w:p>
      <w:pPr>
        <w:spacing w:line="360" w:lineRule="auto" w:before="0" w:after="0"/>
        <w:ind w:left="420"/>
        <w:jc w:val="left"/>
      </w:pPr>
      <w:r>
        <w:t>定义：车辆性质名称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 持有证件代码</w:t>
      </w:r>
    </w:p>
    <w:p>
      <w:pPr>
        <w:spacing w:line="360" w:lineRule="auto" w:before="0" w:after="0"/>
        <w:ind w:left="420"/>
        <w:jc w:val="left"/>
      </w:pPr>
      <w:r>
        <w:t>中文名称：持有证件代码</w:t>
      </w:r>
    </w:p>
    <w:p>
      <w:pPr>
        <w:spacing w:line="360" w:lineRule="auto" w:before="0" w:after="0"/>
        <w:ind w:left="420"/>
        <w:jc w:val="left"/>
      </w:pPr>
      <w:r>
        <w:t>内部标识符：1160009</w:t>
      </w:r>
    </w:p>
    <w:p>
      <w:pPr>
        <w:spacing w:line="360" w:lineRule="auto" w:before="0" w:after="0"/>
        <w:ind w:left="420"/>
        <w:jc w:val="left"/>
      </w:pPr>
      <w:r>
        <w:t>标识符：CYZJDM</w:t>
      </w:r>
    </w:p>
    <w:p>
      <w:pPr>
        <w:spacing w:line="360" w:lineRule="auto" w:before="0" w:after="0"/>
        <w:ind w:left="420"/>
        <w:jc w:val="left"/>
      </w:pPr>
      <w:r>
        <w:t>定义：持有证件编码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 持有证件名称</w:t>
      </w:r>
    </w:p>
    <w:p>
      <w:pPr>
        <w:spacing w:line="360" w:lineRule="auto" w:before="0" w:after="0"/>
        <w:ind w:left="420"/>
        <w:jc w:val="left"/>
      </w:pPr>
      <w:r>
        <w:t>中文名称：持有证件名称</w:t>
      </w:r>
    </w:p>
    <w:p>
      <w:pPr>
        <w:spacing w:line="360" w:lineRule="auto" w:before="0" w:after="0"/>
        <w:ind w:left="420"/>
        <w:jc w:val="left"/>
      </w:pPr>
      <w:r>
        <w:t>内部标识符：1160010</w:t>
      </w:r>
    </w:p>
    <w:p>
      <w:pPr>
        <w:spacing w:line="360" w:lineRule="auto" w:before="0" w:after="0"/>
        <w:ind w:left="420"/>
        <w:jc w:val="left"/>
      </w:pPr>
      <w:r>
        <w:t>标识符：CYZJMC</w:t>
      </w:r>
    </w:p>
    <w:p>
      <w:pPr>
        <w:spacing w:line="360" w:lineRule="auto" w:before="0" w:after="0"/>
        <w:ind w:left="420"/>
        <w:jc w:val="left"/>
      </w:pPr>
      <w:r>
        <w:t>定义：持有证件名称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 处罚分项列表</w:t>
      </w:r>
    </w:p>
    <w:p>
      <w:pPr>
        <w:spacing w:line="360" w:lineRule="auto" w:before="0" w:after="0"/>
        <w:ind w:left="420"/>
        <w:jc w:val="left"/>
      </w:pPr>
      <w:r>
        <w:t>中文名称：处罚分项列表</w:t>
      </w:r>
    </w:p>
    <w:p>
      <w:pPr>
        <w:spacing w:line="360" w:lineRule="auto" w:before="0" w:after="0"/>
        <w:ind w:left="420"/>
        <w:jc w:val="left"/>
      </w:pPr>
      <w:r>
        <w:t>内部标识符：1160011</w:t>
      </w:r>
    </w:p>
    <w:p>
      <w:pPr>
        <w:spacing w:line="360" w:lineRule="auto" w:before="0" w:after="0"/>
        <w:ind w:left="420"/>
        <w:jc w:val="left"/>
      </w:pPr>
      <w:r>
        <w:t>标识符：CFFXLB</w:t>
      </w:r>
    </w:p>
    <w:p>
      <w:pPr>
        <w:spacing w:line="360" w:lineRule="auto" w:before="0" w:after="0"/>
        <w:ind w:left="420"/>
        <w:jc w:val="left"/>
      </w:pPr>
      <w:r>
        <w:t>定义：处罚分项列表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 道路交通事故类别代码</w:t>
      </w:r>
    </w:p>
    <w:p>
      <w:pPr>
        <w:spacing w:line="360" w:lineRule="auto" w:before="0" w:after="0"/>
        <w:ind w:left="420"/>
        <w:jc w:val="left"/>
      </w:pPr>
      <w:r>
        <w:t>中文名称：道路交通事故类别代码</w:t>
      </w:r>
    </w:p>
    <w:p>
      <w:pPr>
        <w:spacing w:line="360" w:lineRule="auto" w:before="0" w:after="0"/>
        <w:ind w:left="420"/>
        <w:jc w:val="left"/>
      </w:pPr>
      <w:r>
        <w:t>内部标识符：1160012</w:t>
      </w:r>
    </w:p>
    <w:p>
      <w:pPr>
        <w:spacing w:line="360" w:lineRule="auto" w:before="0" w:after="0"/>
        <w:ind w:left="420"/>
        <w:jc w:val="left"/>
      </w:pPr>
      <w:r>
        <w:t>标识符：DLJTSGLBDM</w:t>
      </w:r>
    </w:p>
    <w:p>
      <w:pPr>
        <w:spacing w:line="360" w:lineRule="auto" w:before="0" w:after="0"/>
        <w:ind w:left="420"/>
        <w:jc w:val="left"/>
      </w:pPr>
      <w:r>
        <w:t>定义：道路交通事故类别编码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 道路交通事故类别名称</w:t>
      </w:r>
    </w:p>
    <w:p>
      <w:pPr>
        <w:spacing w:line="360" w:lineRule="auto" w:before="0" w:after="0"/>
        <w:ind w:left="420"/>
        <w:jc w:val="left"/>
      </w:pPr>
      <w:r>
        <w:t>中文名称：道路交通事故类别名称</w:t>
      </w:r>
    </w:p>
    <w:p>
      <w:pPr>
        <w:spacing w:line="360" w:lineRule="auto" w:before="0" w:after="0"/>
        <w:ind w:left="420"/>
        <w:jc w:val="left"/>
      </w:pPr>
      <w:r>
        <w:t>内部标识符：1160013</w:t>
      </w:r>
    </w:p>
    <w:p>
      <w:pPr>
        <w:spacing w:line="360" w:lineRule="auto" w:before="0" w:after="0"/>
        <w:ind w:left="420"/>
        <w:jc w:val="left"/>
      </w:pPr>
      <w:r>
        <w:t>标识符：DLJTSGLBMC</w:t>
      </w:r>
    </w:p>
    <w:p>
      <w:pPr>
        <w:spacing w:line="360" w:lineRule="auto" w:before="0" w:after="0"/>
        <w:ind w:left="420"/>
        <w:jc w:val="left"/>
      </w:pPr>
      <w:r>
        <w:t>定义：道路交通事故类别名称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 罚款额</w:t>
      </w:r>
    </w:p>
    <w:p>
      <w:pPr>
        <w:spacing w:line="360" w:lineRule="auto" w:before="0" w:after="0"/>
        <w:ind w:left="420"/>
        <w:jc w:val="left"/>
      </w:pPr>
      <w:r>
        <w:t>中文名称：罚款额</w:t>
      </w:r>
    </w:p>
    <w:p>
      <w:pPr>
        <w:spacing w:line="360" w:lineRule="auto" w:before="0" w:after="0"/>
        <w:ind w:left="420"/>
        <w:jc w:val="left"/>
      </w:pPr>
      <w:r>
        <w:t>内部标识符：1160014</w:t>
      </w:r>
    </w:p>
    <w:p>
      <w:pPr>
        <w:spacing w:line="360" w:lineRule="auto" w:before="0" w:after="0"/>
        <w:ind w:left="420"/>
        <w:jc w:val="left"/>
      </w:pPr>
      <w:r>
        <w:t>标识符：FKE</w:t>
      </w:r>
    </w:p>
    <w:p>
      <w:pPr>
        <w:spacing w:line="360" w:lineRule="auto" w:before="0" w:after="0"/>
        <w:ind w:left="420"/>
        <w:jc w:val="left"/>
      </w:pPr>
      <w:r>
        <w:t>定义：罚款额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 分类分级</w:t>
      </w:r>
    </w:p>
    <w:p>
      <w:pPr>
        <w:spacing w:line="360" w:lineRule="auto" w:before="0" w:after="0"/>
        <w:ind w:left="420"/>
        <w:jc w:val="left"/>
      </w:pPr>
      <w:r>
        <w:t>中文名称：分类分级</w:t>
      </w:r>
    </w:p>
    <w:p>
      <w:pPr>
        <w:spacing w:line="360" w:lineRule="auto" w:before="0" w:after="0"/>
        <w:ind w:left="420"/>
        <w:jc w:val="left"/>
      </w:pPr>
      <w:r>
        <w:t>内部标识符：1160015</w:t>
      </w:r>
    </w:p>
    <w:p>
      <w:pPr>
        <w:spacing w:line="360" w:lineRule="auto" w:before="0" w:after="0"/>
        <w:ind w:left="420"/>
        <w:jc w:val="left"/>
      </w:pPr>
      <w:r>
        <w:t>标识符：FLFJ</w:t>
      </w:r>
    </w:p>
    <w:p>
      <w:pPr>
        <w:spacing w:line="360" w:lineRule="auto" w:before="0" w:after="0"/>
        <w:ind w:left="420"/>
        <w:jc w:val="left"/>
      </w:pPr>
      <w:r>
        <w:t>定义：分类分级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 国家级操作IP</w:t>
      </w:r>
    </w:p>
    <w:p>
      <w:pPr>
        <w:spacing w:line="360" w:lineRule="auto" w:before="0" w:after="0"/>
        <w:ind w:left="420"/>
        <w:jc w:val="left"/>
      </w:pPr>
      <w:r>
        <w:t>中文名称：国家级操作IP</w:t>
      </w:r>
    </w:p>
    <w:p>
      <w:pPr>
        <w:spacing w:line="360" w:lineRule="auto" w:before="0" w:after="0"/>
        <w:ind w:left="420"/>
        <w:jc w:val="left"/>
      </w:pPr>
      <w:r>
        <w:t>内部标识符：1160016</w:t>
      </w:r>
    </w:p>
    <w:p>
      <w:pPr>
        <w:spacing w:line="360" w:lineRule="auto" w:before="0" w:after="0"/>
        <w:ind w:left="420"/>
        <w:jc w:val="left"/>
      </w:pPr>
      <w:r>
        <w:t>标识符：GJJCZIP</w:t>
      </w:r>
    </w:p>
    <w:p>
      <w:pPr>
        <w:spacing w:line="360" w:lineRule="auto" w:before="0" w:after="0"/>
        <w:ind w:left="420"/>
        <w:jc w:val="left"/>
      </w:pPr>
      <w:r>
        <w:t>定义：国家级操作IP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值域：遵循IP地址规则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 国家级操作日期</w:t>
      </w:r>
    </w:p>
    <w:p>
      <w:pPr>
        <w:spacing w:line="360" w:lineRule="auto" w:before="0" w:after="0"/>
        <w:ind w:left="420"/>
        <w:jc w:val="left"/>
      </w:pPr>
      <w:r>
        <w:t>中文名称：国家级操作日期</w:t>
      </w:r>
    </w:p>
    <w:p>
      <w:pPr>
        <w:spacing w:line="360" w:lineRule="auto" w:before="0" w:after="0"/>
        <w:ind w:left="420"/>
        <w:jc w:val="left"/>
      </w:pPr>
      <w:r>
        <w:t>内部标识符：1160017</w:t>
      </w:r>
    </w:p>
    <w:p>
      <w:pPr>
        <w:spacing w:line="360" w:lineRule="auto" w:before="0" w:after="0"/>
        <w:ind w:left="420"/>
        <w:jc w:val="left"/>
      </w:pPr>
      <w:r>
        <w:t>标识符：GJJCZRQ</w:t>
      </w:r>
    </w:p>
    <w:p>
      <w:pPr>
        <w:spacing w:line="360" w:lineRule="auto" w:before="0" w:after="0"/>
        <w:ind w:left="420"/>
        <w:jc w:val="left"/>
      </w:pPr>
      <w:r>
        <w:t>定义：国家级操作日期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值域：基本日期类型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 国家级操作状态代码</w:t>
      </w:r>
    </w:p>
    <w:p>
      <w:pPr>
        <w:spacing w:line="360" w:lineRule="auto" w:before="0" w:after="0"/>
        <w:ind w:left="420"/>
        <w:jc w:val="left"/>
      </w:pPr>
      <w:r>
        <w:t>中文名称：国家级操作状态代码</w:t>
      </w:r>
    </w:p>
    <w:p>
      <w:pPr>
        <w:spacing w:line="360" w:lineRule="auto" w:before="0" w:after="0"/>
        <w:ind w:left="420"/>
        <w:jc w:val="left"/>
      </w:pPr>
      <w:r>
        <w:t>内部标识符：1160018</w:t>
      </w:r>
    </w:p>
    <w:p>
      <w:pPr>
        <w:spacing w:line="360" w:lineRule="auto" w:before="0" w:after="0"/>
        <w:ind w:left="420"/>
        <w:jc w:val="left"/>
      </w:pPr>
      <w:r>
        <w:t>标识符：GJJCZZTDM</w:t>
      </w:r>
    </w:p>
    <w:p>
      <w:pPr>
        <w:spacing w:line="360" w:lineRule="auto" w:before="0" w:after="0"/>
        <w:ind w:left="420"/>
        <w:jc w:val="left"/>
      </w:pPr>
      <w:r>
        <w:t>定义：国家级操作状态编码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 国家级操作状态名称</w:t>
      </w:r>
    </w:p>
    <w:p>
      <w:pPr>
        <w:spacing w:line="360" w:lineRule="auto" w:before="0" w:after="0"/>
        <w:ind w:left="420"/>
        <w:jc w:val="left"/>
      </w:pPr>
      <w:r>
        <w:t>中文名称：国家级操作状态名称</w:t>
      </w:r>
    </w:p>
    <w:p>
      <w:pPr>
        <w:spacing w:line="360" w:lineRule="auto" w:before="0" w:after="0"/>
        <w:ind w:left="420"/>
        <w:jc w:val="left"/>
      </w:pPr>
      <w:r>
        <w:t>内部标识符：1160019</w:t>
      </w:r>
    </w:p>
    <w:p>
      <w:pPr>
        <w:spacing w:line="360" w:lineRule="auto" w:before="0" w:after="0"/>
        <w:ind w:left="420"/>
        <w:jc w:val="left"/>
      </w:pPr>
      <w:r>
        <w:t>标识符：GJJCZZTMC</w:t>
      </w:r>
    </w:p>
    <w:p>
      <w:pPr>
        <w:spacing w:line="360" w:lineRule="auto" w:before="0" w:after="0"/>
        <w:ind w:left="420"/>
        <w:jc w:val="left"/>
      </w:pPr>
      <w:r>
        <w:t>定义：国家级操作状态名称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 国家级用户ID</w:t>
      </w:r>
    </w:p>
    <w:p>
      <w:pPr>
        <w:spacing w:line="360" w:lineRule="auto" w:before="0" w:after="0"/>
        <w:ind w:left="420"/>
        <w:jc w:val="left"/>
      </w:pPr>
      <w:r>
        <w:t>中文名称：国家级用户ID</w:t>
      </w:r>
    </w:p>
    <w:p>
      <w:pPr>
        <w:spacing w:line="360" w:lineRule="auto" w:before="0" w:after="0"/>
        <w:ind w:left="420"/>
        <w:jc w:val="left"/>
      </w:pPr>
      <w:r>
        <w:t>内部标识符：1160020</w:t>
      </w:r>
    </w:p>
    <w:p>
      <w:pPr>
        <w:spacing w:line="360" w:lineRule="auto" w:before="0" w:after="0"/>
        <w:ind w:left="420"/>
        <w:jc w:val="left"/>
      </w:pPr>
      <w:r>
        <w:t>标识符：GJJYHID</w:t>
      </w:r>
    </w:p>
    <w:p>
      <w:pPr>
        <w:spacing w:line="360" w:lineRule="auto" w:before="0" w:after="0"/>
        <w:ind w:left="420"/>
        <w:jc w:val="left"/>
      </w:pPr>
      <w:r>
        <w:t>定义：国家级用户ID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5.4.21 建设单位名称</w:t>
      </w:r>
    </w:p>
    <w:p>
      <w:pPr>
        <w:spacing w:line="360" w:lineRule="auto" w:before="0" w:after="0"/>
        <w:ind w:left="420"/>
        <w:jc w:val="left"/>
      </w:pPr>
      <w:r>
        <w:t>中文名称：建设单位名称</w:t>
      </w:r>
    </w:p>
    <w:p>
      <w:pPr>
        <w:spacing w:line="360" w:lineRule="auto" w:before="0" w:after="0"/>
        <w:ind w:left="420"/>
        <w:jc w:val="left"/>
      </w:pPr>
      <w:r>
        <w:t>内部标识符：1160021</w:t>
      </w:r>
    </w:p>
    <w:p>
      <w:pPr>
        <w:spacing w:line="360" w:lineRule="auto" w:before="0" w:after="0"/>
        <w:ind w:left="420"/>
        <w:jc w:val="left"/>
      </w:pPr>
      <w:r>
        <w:t>标识符：JSDWMC</w:t>
      </w:r>
    </w:p>
    <w:p>
      <w:pPr>
        <w:spacing w:line="360" w:lineRule="auto" w:before="0" w:after="0"/>
        <w:ind w:left="420"/>
        <w:jc w:val="left"/>
      </w:pPr>
      <w:r>
        <w:t>定义：建设单位名称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5.4.22 建设单位是否央企</w:t>
      </w:r>
    </w:p>
    <w:p>
      <w:pPr>
        <w:spacing w:line="360" w:lineRule="auto" w:before="0" w:after="0"/>
        <w:ind w:left="420"/>
        <w:jc w:val="left"/>
      </w:pPr>
      <w:r>
        <w:t>中文名称：建设单位是否央企</w:t>
      </w:r>
    </w:p>
    <w:p>
      <w:pPr>
        <w:spacing w:line="360" w:lineRule="auto" w:before="0" w:after="0"/>
        <w:ind w:left="420"/>
        <w:jc w:val="left"/>
      </w:pPr>
      <w:r>
        <w:t>内部标识符：1160022</w:t>
      </w:r>
    </w:p>
    <w:p>
      <w:pPr>
        <w:spacing w:line="360" w:lineRule="auto" w:before="0" w:after="0"/>
        <w:ind w:left="420"/>
        <w:jc w:val="left"/>
      </w:pPr>
      <w:r>
        <w:t>标识符：JSDWSFYQ</w:t>
      </w:r>
    </w:p>
    <w:p>
      <w:pPr>
        <w:spacing w:line="360" w:lineRule="auto" w:before="0" w:after="0"/>
        <w:ind w:left="420"/>
        <w:jc w:val="left"/>
      </w:pPr>
      <w:r>
        <w:t>定义：建设单位是否央企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5.4.23 建设单位是否央企（中文）</w:t>
      </w:r>
    </w:p>
    <w:p>
      <w:pPr>
        <w:spacing w:line="360" w:lineRule="auto" w:before="0" w:after="0"/>
        <w:ind w:left="420"/>
        <w:jc w:val="left"/>
      </w:pPr>
      <w:r>
        <w:t>中文名称：建设单位是否央企（中文）</w:t>
      </w:r>
    </w:p>
    <w:p>
      <w:pPr>
        <w:spacing w:line="360" w:lineRule="auto" w:before="0" w:after="0"/>
        <w:ind w:left="420"/>
        <w:jc w:val="left"/>
      </w:pPr>
      <w:r>
        <w:t>内部标识符：1160023</w:t>
      </w:r>
    </w:p>
    <w:p>
      <w:pPr>
        <w:spacing w:line="360" w:lineRule="auto" w:before="0" w:after="0"/>
        <w:ind w:left="420"/>
        <w:jc w:val="left"/>
      </w:pPr>
      <w:r>
        <w:t>标识符：JSDWSFYQ（ZW）</w:t>
      </w:r>
    </w:p>
    <w:p>
      <w:pPr>
        <w:spacing w:line="360" w:lineRule="auto" w:before="0" w:after="0"/>
        <w:ind w:left="420"/>
        <w:jc w:val="left"/>
      </w:pPr>
      <w:r>
        <w:t>定义：建设单位是否央企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5.4.24 建设单位所属行业代码</w:t>
      </w:r>
    </w:p>
    <w:p>
      <w:pPr>
        <w:spacing w:line="360" w:lineRule="auto" w:before="0" w:after="0"/>
        <w:ind w:left="420"/>
        <w:jc w:val="left"/>
      </w:pPr>
      <w:r>
        <w:t>中文名称：建设单位所属行业代码</w:t>
      </w:r>
    </w:p>
    <w:p>
      <w:pPr>
        <w:spacing w:line="360" w:lineRule="auto" w:before="0" w:after="0"/>
        <w:ind w:left="420"/>
        <w:jc w:val="left"/>
      </w:pPr>
      <w:r>
        <w:t>内部标识符：1160024</w:t>
      </w:r>
    </w:p>
    <w:p>
      <w:pPr>
        <w:spacing w:line="360" w:lineRule="auto" w:before="0" w:after="0"/>
        <w:ind w:left="420"/>
        <w:jc w:val="left"/>
      </w:pPr>
      <w:r>
        <w:t>标识符：JSDWSSXYDM</w:t>
      </w:r>
    </w:p>
    <w:p>
      <w:pPr>
        <w:spacing w:line="360" w:lineRule="auto" w:before="0" w:after="0"/>
        <w:ind w:left="420"/>
        <w:jc w:val="left"/>
      </w:pPr>
      <w:r>
        <w:t>定义：建设单位所属行业代码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5.4.25 建设单位所属行业名称</w:t>
      </w:r>
    </w:p>
    <w:p>
      <w:pPr>
        <w:spacing w:line="360" w:lineRule="auto" w:before="0" w:after="0"/>
        <w:ind w:left="420"/>
        <w:jc w:val="left"/>
      </w:pPr>
      <w:r>
        <w:t>中文名称：建设单位所属行业名称</w:t>
      </w:r>
    </w:p>
    <w:p>
      <w:pPr>
        <w:spacing w:line="360" w:lineRule="auto" w:before="0" w:after="0"/>
        <w:ind w:left="420"/>
        <w:jc w:val="left"/>
      </w:pPr>
      <w:r>
        <w:t>内部标识符：1160025</w:t>
      </w:r>
    </w:p>
    <w:p>
      <w:pPr>
        <w:spacing w:line="360" w:lineRule="auto" w:before="0" w:after="0"/>
        <w:ind w:left="420"/>
        <w:jc w:val="left"/>
      </w:pPr>
      <w:r>
        <w:t>标识符：JSDWSSXYMC</w:t>
      </w:r>
    </w:p>
    <w:p>
      <w:pPr>
        <w:spacing w:line="360" w:lineRule="auto" w:before="0" w:after="0"/>
        <w:ind w:left="420"/>
        <w:jc w:val="left"/>
      </w:pPr>
      <w:r>
        <w:t>定义：建设单位所属行业名称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5.4.26 建筑施工类型代码</w:t>
      </w:r>
    </w:p>
    <w:p>
      <w:pPr>
        <w:spacing w:line="360" w:lineRule="auto" w:before="0" w:after="0"/>
        <w:ind w:left="420"/>
        <w:jc w:val="left"/>
      </w:pPr>
      <w:r>
        <w:t>中文名称：建筑施工类型代码</w:t>
      </w:r>
    </w:p>
    <w:p>
      <w:pPr>
        <w:spacing w:line="360" w:lineRule="auto" w:before="0" w:after="0"/>
        <w:ind w:left="420"/>
        <w:jc w:val="left"/>
      </w:pPr>
      <w:r>
        <w:t>内部标识符：1160026</w:t>
      </w:r>
    </w:p>
    <w:p>
      <w:pPr>
        <w:spacing w:line="360" w:lineRule="auto" w:before="0" w:after="0"/>
        <w:ind w:left="420"/>
        <w:jc w:val="left"/>
      </w:pPr>
      <w:r>
        <w:t>标识符：JZSGLXDM</w:t>
      </w:r>
    </w:p>
    <w:p>
      <w:pPr>
        <w:spacing w:line="360" w:lineRule="auto" w:before="0" w:after="0"/>
        <w:ind w:left="420"/>
        <w:jc w:val="left"/>
      </w:pPr>
      <w:r>
        <w:t>定义：建筑施工类型编码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5.4.27 建筑施工类型名称</w:t>
      </w:r>
    </w:p>
    <w:p>
      <w:pPr>
        <w:spacing w:line="360" w:lineRule="auto" w:before="0" w:after="0"/>
        <w:ind w:left="420"/>
        <w:jc w:val="left"/>
      </w:pPr>
      <w:r>
        <w:t>中文名称：建筑施工类型名称</w:t>
      </w:r>
    </w:p>
    <w:p>
      <w:pPr>
        <w:spacing w:line="360" w:lineRule="auto" w:before="0" w:after="0"/>
        <w:ind w:left="420"/>
        <w:jc w:val="left"/>
      </w:pPr>
      <w:r>
        <w:t>内部标识符：1160027</w:t>
      </w:r>
    </w:p>
    <w:p>
      <w:pPr>
        <w:spacing w:line="360" w:lineRule="auto" w:before="0" w:after="0"/>
        <w:ind w:left="420"/>
        <w:jc w:val="left"/>
      </w:pPr>
      <w:r>
        <w:t>标识符：JZSGLXMC</w:t>
      </w:r>
    </w:p>
    <w:p>
      <w:pPr>
        <w:spacing w:line="360" w:lineRule="auto" w:before="0" w:after="0"/>
        <w:ind w:left="420"/>
        <w:jc w:val="left"/>
      </w:pPr>
      <w:r>
        <w:t>定义：建筑施工类型名称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5.4.28 经济处罚代码</w:t>
      </w:r>
    </w:p>
    <w:p>
      <w:pPr>
        <w:spacing w:line="360" w:lineRule="auto" w:before="0" w:after="0"/>
        <w:ind w:left="420"/>
        <w:jc w:val="left"/>
      </w:pPr>
      <w:r>
        <w:t>中文名称：经济处罚代码</w:t>
      </w:r>
    </w:p>
    <w:p>
      <w:pPr>
        <w:spacing w:line="360" w:lineRule="auto" w:before="0" w:after="0"/>
        <w:ind w:left="420"/>
        <w:jc w:val="left"/>
      </w:pPr>
      <w:r>
        <w:t>内部标识符：1160028</w:t>
      </w:r>
    </w:p>
    <w:p>
      <w:pPr>
        <w:spacing w:line="360" w:lineRule="auto" w:before="0" w:after="0"/>
        <w:ind w:left="420"/>
        <w:jc w:val="left"/>
      </w:pPr>
      <w:r>
        <w:t>标识符：JJCFDM</w:t>
      </w:r>
    </w:p>
    <w:p>
      <w:pPr>
        <w:spacing w:line="360" w:lineRule="auto" w:before="0" w:after="0"/>
        <w:ind w:left="420"/>
        <w:jc w:val="left"/>
      </w:pPr>
      <w:r>
        <w:t>定义：经济处罚编码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5.4.29 经济处罚名称</w:t>
      </w:r>
    </w:p>
    <w:p>
      <w:pPr>
        <w:spacing w:line="360" w:lineRule="auto" w:before="0" w:after="0"/>
        <w:ind w:left="420"/>
        <w:jc w:val="left"/>
      </w:pPr>
      <w:r>
        <w:t>中文名称：经济处罚名称</w:t>
      </w:r>
    </w:p>
    <w:p>
      <w:pPr>
        <w:spacing w:line="360" w:lineRule="auto" w:before="0" w:after="0"/>
        <w:ind w:left="420"/>
        <w:jc w:val="left"/>
      </w:pPr>
      <w:r>
        <w:t>内部标识符：1160029</w:t>
      </w:r>
    </w:p>
    <w:p>
      <w:pPr>
        <w:spacing w:line="360" w:lineRule="auto" w:before="0" w:after="0"/>
        <w:ind w:left="420"/>
        <w:jc w:val="left"/>
      </w:pPr>
      <w:r>
        <w:t>标识符：JJCFMC</w:t>
      </w:r>
    </w:p>
    <w:p>
      <w:pPr>
        <w:spacing w:line="360" w:lineRule="auto" w:before="0" w:after="0"/>
        <w:ind w:left="420"/>
        <w:jc w:val="left"/>
      </w:pPr>
      <w:r>
        <w:t>定义：经济处罚名称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5.4.30 是否有立案审批表（决定书）</w:t>
      </w:r>
    </w:p>
    <w:p>
      <w:pPr>
        <w:spacing w:line="360" w:lineRule="auto" w:before="0" w:after="0"/>
        <w:ind w:left="420"/>
        <w:jc w:val="left"/>
      </w:pPr>
      <w:r>
        <w:t>中文名称：是否有立案审批表（决定书）</w:t>
      </w:r>
    </w:p>
    <w:p>
      <w:pPr>
        <w:spacing w:line="360" w:lineRule="auto" w:before="0" w:after="0"/>
        <w:ind w:left="420"/>
        <w:jc w:val="left"/>
      </w:pPr>
      <w:r>
        <w:t>内部标识符：1160030</w:t>
      </w:r>
    </w:p>
    <w:p>
      <w:pPr>
        <w:spacing w:line="360" w:lineRule="auto" w:before="0" w:after="0"/>
        <w:ind w:left="420"/>
        <w:jc w:val="left"/>
      </w:pPr>
      <w:r>
        <w:t>标识符：SFYLASPB（JDS）</w:t>
      </w:r>
    </w:p>
    <w:p>
      <w:pPr>
        <w:spacing w:line="360" w:lineRule="auto" w:before="0" w:after="0"/>
        <w:ind w:left="420"/>
        <w:jc w:val="left"/>
      </w:pPr>
      <w:r>
        <w:t>定义：是否有立案审批表（决定书）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5.4.31 是否有立案审批表（决定书）（中文）</w:t>
      </w:r>
    </w:p>
    <w:p>
      <w:pPr>
        <w:spacing w:line="360" w:lineRule="auto" w:before="0" w:after="0"/>
        <w:ind w:left="420"/>
        <w:jc w:val="left"/>
      </w:pPr>
      <w:r>
        <w:t>中文名称：是否有立案审批表（决定书）（中文）</w:t>
      </w:r>
    </w:p>
    <w:p>
      <w:pPr>
        <w:spacing w:line="360" w:lineRule="auto" w:before="0" w:after="0"/>
        <w:ind w:left="420"/>
        <w:jc w:val="left"/>
      </w:pPr>
      <w:r>
        <w:t>内部标识符：1160031</w:t>
      </w:r>
    </w:p>
    <w:p>
      <w:pPr>
        <w:spacing w:line="360" w:lineRule="auto" w:before="0" w:after="0"/>
        <w:ind w:left="420"/>
        <w:jc w:val="left"/>
      </w:pPr>
      <w:r>
        <w:t>标识符：SFYLASPB（JDS）（ZW）</w:t>
      </w:r>
    </w:p>
    <w:p>
      <w:pPr>
        <w:spacing w:line="360" w:lineRule="auto" w:before="0" w:after="0"/>
        <w:ind w:left="420"/>
        <w:jc w:val="left"/>
      </w:pPr>
      <w:r>
        <w:t>定义：是否有立案审批表（决定书）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5.4.32 录入日期</w:t>
      </w:r>
    </w:p>
    <w:p>
      <w:pPr>
        <w:spacing w:line="360" w:lineRule="auto" w:before="0" w:after="0"/>
        <w:ind w:left="420"/>
        <w:jc w:val="left"/>
      </w:pPr>
      <w:r>
        <w:t>中文名称：录入日期</w:t>
      </w:r>
    </w:p>
    <w:p>
      <w:pPr>
        <w:spacing w:line="360" w:lineRule="auto" w:before="0" w:after="0"/>
        <w:ind w:left="420"/>
        <w:jc w:val="left"/>
      </w:pPr>
      <w:r>
        <w:t>内部标识符：1160032</w:t>
      </w:r>
    </w:p>
    <w:p>
      <w:pPr>
        <w:spacing w:line="360" w:lineRule="auto" w:before="0" w:after="0"/>
        <w:ind w:left="420"/>
        <w:jc w:val="left"/>
      </w:pPr>
      <w:r>
        <w:t>标识符：LRRQ</w:t>
      </w:r>
    </w:p>
    <w:p>
      <w:pPr>
        <w:spacing w:line="360" w:lineRule="auto" w:before="0" w:after="0"/>
        <w:ind w:left="420"/>
        <w:jc w:val="left"/>
      </w:pPr>
      <w:r>
        <w:t>定义：录入日期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值域：日期基本类型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5.4.33 录入用户ID</w:t>
      </w:r>
    </w:p>
    <w:p>
      <w:pPr>
        <w:spacing w:line="360" w:lineRule="auto" w:before="0" w:after="0"/>
        <w:ind w:left="420"/>
        <w:jc w:val="left"/>
      </w:pPr>
      <w:r>
        <w:t>中文名称：录入用户ID</w:t>
      </w:r>
    </w:p>
    <w:p>
      <w:pPr>
        <w:spacing w:line="360" w:lineRule="auto" w:before="0" w:after="0"/>
        <w:ind w:left="420"/>
        <w:jc w:val="left"/>
      </w:pPr>
      <w:r>
        <w:t>内部标识符：1160033</w:t>
      </w:r>
    </w:p>
    <w:p>
      <w:pPr>
        <w:spacing w:line="360" w:lineRule="auto" w:before="0" w:after="0"/>
        <w:ind w:left="420"/>
        <w:jc w:val="left"/>
      </w:pPr>
      <w:r>
        <w:t>标识符：LRYHID</w:t>
      </w:r>
    </w:p>
    <w:p>
      <w:pPr>
        <w:spacing w:line="360" w:lineRule="auto" w:before="0" w:after="0"/>
        <w:ind w:left="420"/>
        <w:jc w:val="left"/>
      </w:pPr>
      <w:r>
        <w:t>定义：录入用户ID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5.4.34 煤矿案件结案报告</w:t>
      </w:r>
    </w:p>
    <w:p>
      <w:pPr>
        <w:spacing w:line="360" w:lineRule="auto" w:before="0" w:after="0"/>
        <w:ind w:left="420"/>
        <w:jc w:val="left"/>
      </w:pPr>
      <w:r>
        <w:t>中文名称：煤矿案件结案报告</w:t>
      </w:r>
    </w:p>
    <w:p>
      <w:pPr>
        <w:spacing w:line="360" w:lineRule="auto" w:before="0" w:after="0"/>
        <w:ind w:left="420"/>
        <w:jc w:val="left"/>
      </w:pPr>
      <w:r>
        <w:t>内部标识符：1160034</w:t>
      </w:r>
    </w:p>
    <w:p>
      <w:pPr>
        <w:spacing w:line="360" w:lineRule="auto" w:before="0" w:after="0"/>
        <w:ind w:left="420"/>
        <w:jc w:val="left"/>
      </w:pPr>
      <w:r>
        <w:t>标识符：MKAJJABG</w:t>
      </w:r>
    </w:p>
    <w:p>
      <w:pPr>
        <w:spacing w:line="360" w:lineRule="auto" w:before="0" w:after="0"/>
        <w:ind w:left="420"/>
        <w:jc w:val="left"/>
      </w:pPr>
      <w:r>
        <w:t>定义：煤矿案件结案报告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5.4.35 煤矿查封（扣押）决定书</w:t>
      </w:r>
    </w:p>
    <w:p>
      <w:pPr>
        <w:spacing w:line="360" w:lineRule="auto" w:before="0" w:after="0"/>
        <w:ind w:left="420"/>
        <w:jc w:val="left"/>
      </w:pPr>
      <w:r>
        <w:t>中文名称：煤矿查封（扣押）决定书</w:t>
      </w:r>
    </w:p>
    <w:p>
      <w:pPr>
        <w:spacing w:line="360" w:lineRule="auto" w:before="0" w:after="0"/>
        <w:ind w:left="420"/>
        <w:jc w:val="left"/>
      </w:pPr>
      <w:r>
        <w:t>内部标识符：1160035</w:t>
      </w:r>
    </w:p>
    <w:p>
      <w:pPr>
        <w:spacing w:line="360" w:lineRule="auto" w:before="0" w:after="0"/>
        <w:ind w:left="420"/>
        <w:jc w:val="left"/>
      </w:pPr>
      <w:r>
        <w:t>标识符：MKCF（KY）JDS</w:t>
      </w:r>
    </w:p>
    <w:p>
      <w:pPr>
        <w:spacing w:line="360" w:lineRule="auto" w:before="0" w:after="0"/>
        <w:ind w:left="420"/>
        <w:jc w:val="left"/>
      </w:pPr>
      <w:r>
        <w:t>定义：煤矿查封（扣押）决定书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5.4.36 煤矿撤出作业人员命令书</w:t>
      </w:r>
    </w:p>
    <w:p>
      <w:pPr>
        <w:spacing w:line="360" w:lineRule="auto" w:before="0" w:after="0"/>
        <w:ind w:left="420"/>
        <w:jc w:val="left"/>
      </w:pPr>
      <w:r>
        <w:t>中文名称：煤矿撤出作业人员命令书</w:t>
      </w:r>
    </w:p>
    <w:p>
      <w:pPr>
        <w:spacing w:line="360" w:lineRule="auto" w:before="0" w:after="0"/>
        <w:ind w:left="420"/>
        <w:jc w:val="left"/>
      </w:pPr>
      <w:r>
        <w:t>内部标识符：1160036</w:t>
      </w:r>
    </w:p>
    <w:p>
      <w:pPr>
        <w:spacing w:line="360" w:lineRule="auto" w:before="0" w:after="0"/>
        <w:ind w:left="420"/>
        <w:jc w:val="left"/>
      </w:pPr>
      <w:r>
        <w:t>标识符：MKCCZYRYMLS</w:t>
      </w:r>
    </w:p>
    <w:p>
      <w:pPr>
        <w:spacing w:line="360" w:lineRule="auto" w:before="0" w:after="0"/>
        <w:ind w:left="420"/>
        <w:jc w:val="left"/>
      </w:pPr>
      <w:r>
        <w:t>定义：煤矿撤出作业人员命令书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5.4.37 煤矿陈述、申辩笔录</w:t>
      </w:r>
    </w:p>
    <w:p>
      <w:pPr>
        <w:spacing w:line="360" w:lineRule="auto" w:before="0" w:after="0"/>
        <w:ind w:left="420"/>
        <w:jc w:val="left"/>
      </w:pPr>
      <w:r>
        <w:t>中文名称：煤矿陈述、申辩笔录</w:t>
      </w:r>
    </w:p>
    <w:p>
      <w:pPr>
        <w:spacing w:line="360" w:lineRule="auto" w:before="0" w:after="0"/>
        <w:ind w:left="420"/>
        <w:jc w:val="left"/>
      </w:pPr>
      <w:r>
        <w:t>内部标识符：1160037</w:t>
      </w:r>
    </w:p>
    <w:p>
      <w:pPr>
        <w:spacing w:line="360" w:lineRule="auto" w:before="0" w:after="0"/>
        <w:ind w:left="420"/>
        <w:jc w:val="left"/>
      </w:pPr>
      <w:r>
        <w:t>标识符：MKCS、SBBL</w:t>
      </w:r>
    </w:p>
    <w:p>
      <w:pPr>
        <w:spacing w:line="360" w:lineRule="auto" w:before="0" w:after="0"/>
        <w:ind w:left="420"/>
        <w:jc w:val="left"/>
      </w:pPr>
      <w:r>
        <w:t>定义：煤矿陈述、申辩笔录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5.4.38 煤矿抽样取证通知书</w:t>
      </w:r>
    </w:p>
    <w:p>
      <w:pPr>
        <w:spacing w:line="360" w:lineRule="auto" w:before="0" w:after="0"/>
        <w:ind w:left="420"/>
        <w:jc w:val="left"/>
      </w:pPr>
      <w:r>
        <w:t>中文名称：煤矿抽样取证通知书</w:t>
      </w:r>
    </w:p>
    <w:p>
      <w:pPr>
        <w:spacing w:line="360" w:lineRule="auto" w:before="0" w:after="0"/>
        <w:ind w:left="420"/>
        <w:jc w:val="left"/>
      </w:pPr>
      <w:r>
        <w:t>内部标识符：1160038</w:t>
      </w:r>
    </w:p>
    <w:p>
      <w:pPr>
        <w:spacing w:line="360" w:lineRule="auto" w:before="0" w:after="0"/>
        <w:ind w:left="420"/>
        <w:jc w:val="left"/>
      </w:pPr>
      <w:r>
        <w:t>标识符：MKCYQZTZS</w:t>
      </w:r>
    </w:p>
    <w:p>
      <w:pPr>
        <w:spacing w:line="360" w:lineRule="auto" w:before="0" w:after="0"/>
        <w:ind w:left="420"/>
        <w:jc w:val="left"/>
      </w:pPr>
      <w:r>
        <w:t>定义：煤矿抽样取证通知书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5.4.39 煤矿复查意见书</w:t>
      </w:r>
    </w:p>
    <w:p>
      <w:pPr>
        <w:spacing w:line="360" w:lineRule="auto" w:before="0" w:after="0"/>
        <w:ind w:left="420"/>
        <w:jc w:val="left"/>
      </w:pPr>
      <w:r>
        <w:t>中文名称：煤矿复查意见书</w:t>
      </w:r>
    </w:p>
    <w:p>
      <w:pPr>
        <w:spacing w:line="360" w:lineRule="auto" w:before="0" w:after="0"/>
        <w:ind w:left="420"/>
        <w:jc w:val="left"/>
      </w:pPr>
      <w:r>
        <w:t>内部标识符：1160039</w:t>
      </w:r>
    </w:p>
    <w:p>
      <w:pPr>
        <w:spacing w:line="360" w:lineRule="auto" w:before="0" w:after="0"/>
        <w:ind w:left="420"/>
        <w:jc w:val="left"/>
      </w:pPr>
      <w:r>
        <w:t>标识符：MKFCYJS</w:t>
      </w:r>
    </w:p>
    <w:p>
      <w:pPr>
        <w:spacing w:line="360" w:lineRule="auto" w:before="0" w:after="0"/>
        <w:ind w:left="420"/>
        <w:jc w:val="left"/>
      </w:pPr>
      <w:r>
        <w:t>定义：煤矿复查意见书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5.4.40 煤矿规模代码</w:t>
      </w:r>
    </w:p>
    <w:p>
      <w:pPr>
        <w:spacing w:line="360" w:lineRule="auto" w:before="0" w:after="0"/>
        <w:ind w:left="420"/>
        <w:jc w:val="left"/>
      </w:pPr>
      <w:r>
        <w:t>中文名称：煤矿规模代码</w:t>
      </w:r>
    </w:p>
    <w:p>
      <w:pPr>
        <w:spacing w:line="360" w:lineRule="auto" w:before="0" w:after="0"/>
        <w:ind w:left="420"/>
        <w:jc w:val="left"/>
      </w:pPr>
      <w:r>
        <w:t>内部标识符：1160040</w:t>
      </w:r>
    </w:p>
    <w:p>
      <w:pPr>
        <w:spacing w:line="360" w:lineRule="auto" w:before="0" w:after="0"/>
        <w:ind w:left="420"/>
        <w:jc w:val="left"/>
      </w:pPr>
      <w:r>
        <w:t>标识符：MKGMDM</w:t>
      </w:r>
    </w:p>
    <w:p>
      <w:pPr>
        <w:spacing w:line="360" w:lineRule="auto" w:before="0" w:after="0"/>
        <w:ind w:left="420"/>
        <w:jc w:val="left"/>
      </w:pPr>
      <w:r>
        <w:t>定义：煤矿规模编码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5.4.41 煤矿规模名称</w:t>
      </w:r>
    </w:p>
    <w:p>
      <w:pPr>
        <w:spacing w:line="360" w:lineRule="auto" w:before="0" w:after="0"/>
        <w:ind w:left="420"/>
        <w:jc w:val="left"/>
      </w:pPr>
      <w:r>
        <w:t>中文名称：煤矿规模名称</w:t>
      </w:r>
    </w:p>
    <w:p>
      <w:pPr>
        <w:spacing w:line="360" w:lineRule="auto" w:before="0" w:after="0"/>
        <w:ind w:left="420"/>
        <w:jc w:val="left"/>
      </w:pPr>
      <w:r>
        <w:t>内部标识符：1160041</w:t>
      </w:r>
    </w:p>
    <w:p>
      <w:pPr>
        <w:spacing w:line="360" w:lineRule="auto" w:before="0" w:after="0"/>
        <w:ind w:left="420"/>
        <w:jc w:val="left"/>
      </w:pPr>
      <w:r>
        <w:t>标识符：MKGMMC</w:t>
      </w:r>
    </w:p>
    <w:p>
      <w:pPr>
        <w:spacing w:line="360" w:lineRule="auto" w:before="0" w:after="0"/>
        <w:ind w:left="420"/>
        <w:jc w:val="left"/>
      </w:pPr>
      <w:r>
        <w:t>定义：煤矿规模名称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5.4.42 煤矿行政处罚（行政复议）送达收执</w:t>
      </w:r>
    </w:p>
    <w:p>
      <w:pPr>
        <w:spacing w:line="360" w:lineRule="auto" w:before="0" w:after="0"/>
        <w:ind w:left="420"/>
        <w:jc w:val="left"/>
      </w:pPr>
      <w:r>
        <w:t>中文名称：煤矿行政处罚（行政复议）送达收执</w:t>
      </w:r>
    </w:p>
    <w:p>
      <w:pPr>
        <w:spacing w:line="360" w:lineRule="auto" w:before="0" w:after="0"/>
        <w:ind w:left="420"/>
        <w:jc w:val="left"/>
      </w:pPr>
      <w:r>
        <w:t>内部标识符：1160042</w:t>
      </w:r>
    </w:p>
    <w:p>
      <w:pPr>
        <w:spacing w:line="360" w:lineRule="auto" w:before="0" w:after="0"/>
        <w:ind w:left="420"/>
        <w:jc w:val="left"/>
      </w:pPr>
      <w:r>
        <w:t>标识符：MKXZCF（XZFY）SDSZ</w:t>
      </w:r>
    </w:p>
    <w:p>
      <w:pPr>
        <w:spacing w:line="360" w:lineRule="auto" w:before="0" w:after="0"/>
        <w:ind w:left="420"/>
        <w:jc w:val="left"/>
      </w:pPr>
      <w:r>
        <w:t>定义：煤矿行政处罚（行政复议）送达收执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5.4.43 煤矿行政处罚告知书</w:t>
      </w:r>
    </w:p>
    <w:p>
      <w:pPr>
        <w:spacing w:line="360" w:lineRule="auto" w:before="0" w:after="0"/>
        <w:ind w:left="420"/>
        <w:jc w:val="left"/>
      </w:pPr>
      <w:r>
        <w:t>中文名称：煤矿行政处罚告知书</w:t>
      </w:r>
    </w:p>
    <w:p>
      <w:pPr>
        <w:spacing w:line="360" w:lineRule="auto" w:before="0" w:after="0"/>
        <w:ind w:left="420"/>
        <w:jc w:val="left"/>
      </w:pPr>
      <w:r>
        <w:t>内部标识符：1160043</w:t>
      </w:r>
    </w:p>
    <w:p>
      <w:pPr>
        <w:spacing w:line="360" w:lineRule="auto" w:before="0" w:after="0"/>
        <w:ind w:left="420"/>
        <w:jc w:val="left"/>
      </w:pPr>
      <w:r>
        <w:t>标识符：MKXZCFGZS</w:t>
      </w:r>
    </w:p>
    <w:p>
      <w:pPr>
        <w:spacing w:line="360" w:lineRule="auto" w:before="0" w:after="0"/>
        <w:ind w:left="420"/>
        <w:jc w:val="left"/>
      </w:pPr>
      <w:r>
        <w:t>定义：煤矿行政处罚告知书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5.4.44 煤矿行政处罚决定书</w:t>
      </w:r>
    </w:p>
    <w:p>
      <w:pPr>
        <w:spacing w:line="360" w:lineRule="auto" w:before="0" w:after="0"/>
        <w:ind w:left="420"/>
        <w:jc w:val="left"/>
      </w:pPr>
      <w:r>
        <w:t>中文名称：煤矿行政处罚决定书</w:t>
      </w:r>
    </w:p>
    <w:p>
      <w:pPr>
        <w:spacing w:line="360" w:lineRule="auto" w:before="0" w:after="0"/>
        <w:ind w:left="420"/>
        <w:jc w:val="left"/>
      </w:pPr>
      <w:r>
        <w:t>内部标识符：1160044</w:t>
      </w:r>
    </w:p>
    <w:p>
      <w:pPr>
        <w:spacing w:line="360" w:lineRule="auto" w:before="0" w:after="0"/>
        <w:ind w:left="420"/>
        <w:jc w:val="left"/>
      </w:pPr>
      <w:r>
        <w:t>标识符：MKXZCFJDS</w:t>
      </w:r>
    </w:p>
    <w:p>
      <w:pPr>
        <w:spacing w:line="360" w:lineRule="auto" w:before="0" w:after="0"/>
        <w:ind w:left="420"/>
        <w:jc w:val="left"/>
      </w:pPr>
      <w:r>
        <w:t>定义：煤矿行政处罚决定书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5.4.45 煤矿行政复议决定书</w:t>
      </w:r>
    </w:p>
    <w:p>
      <w:pPr>
        <w:spacing w:line="360" w:lineRule="auto" w:before="0" w:after="0"/>
        <w:ind w:left="420"/>
        <w:jc w:val="left"/>
      </w:pPr>
      <w:r>
        <w:t>中文名称：煤矿行政复议决定书</w:t>
      </w:r>
    </w:p>
    <w:p>
      <w:pPr>
        <w:spacing w:line="360" w:lineRule="auto" w:before="0" w:after="0"/>
        <w:ind w:left="420"/>
        <w:jc w:val="left"/>
      </w:pPr>
      <w:r>
        <w:t>内部标识符：1160045</w:t>
      </w:r>
    </w:p>
    <w:p>
      <w:pPr>
        <w:spacing w:line="360" w:lineRule="auto" w:before="0" w:after="0"/>
        <w:ind w:left="420"/>
        <w:jc w:val="left"/>
      </w:pPr>
      <w:r>
        <w:t>标识符：MKXZFYJDS</w:t>
      </w:r>
    </w:p>
    <w:p>
      <w:pPr>
        <w:spacing w:line="360" w:lineRule="auto" w:before="0" w:after="0"/>
        <w:ind w:left="420"/>
        <w:jc w:val="left"/>
      </w:pPr>
      <w:r>
        <w:t>定义：煤矿行政复议决定书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5.4.46 煤矿行政复议申请笔录</w:t>
      </w:r>
    </w:p>
    <w:p>
      <w:pPr>
        <w:spacing w:line="360" w:lineRule="auto" w:before="0" w:after="0"/>
        <w:ind w:left="420"/>
        <w:jc w:val="left"/>
      </w:pPr>
      <w:r>
        <w:t>中文名称：煤矿行政复议申请笔录</w:t>
      </w:r>
    </w:p>
    <w:p>
      <w:pPr>
        <w:spacing w:line="360" w:lineRule="auto" w:before="0" w:after="0"/>
        <w:ind w:left="420"/>
        <w:jc w:val="left"/>
      </w:pPr>
      <w:r>
        <w:t>内部标识符：1160046</w:t>
      </w:r>
    </w:p>
    <w:p>
      <w:pPr>
        <w:spacing w:line="360" w:lineRule="auto" w:before="0" w:after="0"/>
        <w:ind w:left="420"/>
        <w:jc w:val="left"/>
      </w:pPr>
      <w:r>
        <w:t>标识符：MKXZFYSQBL</w:t>
      </w:r>
    </w:p>
    <w:p>
      <w:pPr>
        <w:spacing w:line="360" w:lineRule="auto" w:before="0" w:after="0"/>
        <w:ind w:left="420"/>
        <w:jc w:val="left"/>
      </w:pPr>
      <w:r>
        <w:t>定义：煤矿行政复议申请笔录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5.4.47 煤矿行政复议调查笔录</w:t>
      </w:r>
    </w:p>
    <w:p>
      <w:pPr>
        <w:spacing w:line="360" w:lineRule="auto" w:before="0" w:after="0"/>
        <w:ind w:left="420"/>
        <w:jc w:val="left"/>
      </w:pPr>
      <w:r>
        <w:t>中文名称：煤矿行政复议调查笔录</w:t>
      </w:r>
    </w:p>
    <w:p>
      <w:pPr>
        <w:spacing w:line="360" w:lineRule="auto" w:before="0" w:after="0"/>
        <w:ind w:left="420"/>
        <w:jc w:val="left"/>
      </w:pPr>
      <w:r>
        <w:t>内部标识符：1160047</w:t>
      </w:r>
    </w:p>
    <w:p>
      <w:pPr>
        <w:spacing w:line="360" w:lineRule="auto" w:before="0" w:after="0"/>
        <w:ind w:left="420"/>
        <w:jc w:val="left"/>
      </w:pPr>
      <w:r>
        <w:t>标识符：MKXZFYDCBL</w:t>
      </w:r>
    </w:p>
    <w:p>
      <w:pPr>
        <w:spacing w:line="360" w:lineRule="auto" w:before="0" w:after="0"/>
        <w:ind w:left="420"/>
        <w:jc w:val="left"/>
      </w:pPr>
      <w:r>
        <w:t>定义：煤矿行政复议调查笔录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5.4.48 煤矿加强和改善安全管理监察意见书</w:t>
      </w:r>
    </w:p>
    <w:p>
      <w:pPr>
        <w:spacing w:line="360" w:lineRule="auto" w:before="0" w:after="0"/>
        <w:ind w:left="420"/>
        <w:jc w:val="left"/>
      </w:pPr>
      <w:r>
        <w:t>中文名称：煤矿加强和改善安全管理监察意见书</w:t>
      </w:r>
    </w:p>
    <w:p>
      <w:pPr>
        <w:spacing w:line="360" w:lineRule="auto" w:before="0" w:after="0"/>
        <w:ind w:left="420"/>
        <w:jc w:val="left"/>
      </w:pPr>
      <w:r>
        <w:t>内部标识符：1160048</w:t>
      </w:r>
    </w:p>
    <w:p>
      <w:pPr>
        <w:spacing w:line="360" w:lineRule="auto" w:before="0" w:after="0"/>
        <w:ind w:left="420"/>
        <w:jc w:val="left"/>
      </w:pPr>
      <w:r>
        <w:t>标识符：MKJQHGSAQGLJCYJS</w:t>
      </w:r>
    </w:p>
    <w:p>
      <w:pPr>
        <w:spacing w:line="360" w:lineRule="auto" w:before="0" w:after="0"/>
        <w:ind w:left="420"/>
        <w:jc w:val="left"/>
      </w:pPr>
      <w:r>
        <w:t>定义：煤矿加强和改善安全管理监察意见书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5.4.49 煤矿加强和改善安全管理建议书</w:t>
      </w:r>
    </w:p>
    <w:p>
      <w:pPr>
        <w:spacing w:line="360" w:lineRule="auto" w:before="0" w:after="0"/>
        <w:ind w:left="420"/>
        <w:jc w:val="left"/>
      </w:pPr>
      <w:r>
        <w:t>中文名称：煤矿加强和改善安全管理建议书</w:t>
      </w:r>
    </w:p>
    <w:p>
      <w:pPr>
        <w:spacing w:line="360" w:lineRule="auto" w:before="0" w:after="0"/>
        <w:ind w:left="420"/>
        <w:jc w:val="left"/>
      </w:pPr>
      <w:r>
        <w:t>内部标识符：1160049</w:t>
      </w:r>
    </w:p>
    <w:p>
      <w:pPr>
        <w:spacing w:line="360" w:lineRule="auto" w:before="0" w:after="0"/>
        <w:ind w:left="420"/>
        <w:jc w:val="left"/>
      </w:pPr>
      <w:r>
        <w:t>标识符：MKJQHGSAQGLJYS</w:t>
      </w:r>
    </w:p>
    <w:p>
      <w:pPr>
        <w:spacing w:line="360" w:lineRule="auto" w:before="0" w:after="0"/>
        <w:ind w:left="420"/>
        <w:jc w:val="left"/>
      </w:pPr>
      <w:r>
        <w:t>定义：煤矿加强和改善安全管理建议书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5.4.50 煤矿检查方案</w:t>
      </w:r>
    </w:p>
    <w:p>
      <w:pPr>
        <w:spacing w:line="360" w:lineRule="auto" w:before="0" w:after="0"/>
        <w:ind w:left="420"/>
        <w:jc w:val="left"/>
      </w:pPr>
      <w:r>
        <w:t>中文名称：煤矿检查方案</w:t>
      </w:r>
    </w:p>
    <w:p>
      <w:pPr>
        <w:spacing w:line="360" w:lineRule="auto" w:before="0" w:after="0"/>
        <w:ind w:left="420"/>
        <w:jc w:val="left"/>
      </w:pPr>
      <w:r>
        <w:t>内部标识符：1160050</w:t>
      </w:r>
    </w:p>
    <w:p>
      <w:pPr>
        <w:spacing w:line="360" w:lineRule="auto" w:before="0" w:after="0"/>
        <w:ind w:left="420"/>
        <w:jc w:val="left"/>
      </w:pPr>
      <w:r>
        <w:t>标识符：MKJCFA</w:t>
      </w:r>
    </w:p>
    <w:p>
      <w:pPr>
        <w:spacing w:line="360" w:lineRule="auto" w:before="0" w:after="0"/>
        <w:ind w:left="420"/>
        <w:jc w:val="left"/>
      </w:pPr>
      <w:r>
        <w:t>定义：煤矿检查方案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5.4.51 煤矿类型代码</w:t>
      </w:r>
    </w:p>
    <w:p>
      <w:pPr>
        <w:spacing w:line="360" w:lineRule="auto" w:before="0" w:after="0"/>
        <w:ind w:left="420"/>
        <w:jc w:val="left"/>
      </w:pPr>
      <w:r>
        <w:t>中文名称：煤矿类型代码</w:t>
      </w:r>
    </w:p>
    <w:p>
      <w:pPr>
        <w:spacing w:line="360" w:lineRule="auto" w:before="0" w:after="0"/>
        <w:ind w:left="420"/>
        <w:jc w:val="left"/>
      </w:pPr>
      <w:r>
        <w:t>内部标识符：1160051</w:t>
      </w:r>
    </w:p>
    <w:p>
      <w:pPr>
        <w:spacing w:line="360" w:lineRule="auto" w:before="0" w:after="0"/>
        <w:ind w:left="420"/>
        <w:jc w:val="left"/>
      </w:pPr>
      <w:r>
        <w:t>标识符：MKLXDM</w:t>
      </w:r>
    </w:p>
    <w:p>
      <w:pPr>
        <w:spacing w:line="360" w:lineRule="auto" w:before="0" w:after="0"/>
        <w:ind w:left="420"/>
        <w:jc w:val="left"/>
      </w:pPr>
      <w:r>
        <w:t>定义：煤矿类型编码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5.4.52 煤矿类型名称</w:t>
      </w:r>
    </w:p>
    <w:p>
      <w:pPr>
        <w:spacing w:line="360" w:lineRule="auto" w:before="0" w:after="0"/>
        <w:ind w:left="420"/>
        <w:jc w:val="left"/>
      </w:pPr>
      <w:r>
        <w:t>中文名称：煤矿类型名称</w:t>
      </w:r>
    </w:p>
    <w:p>
      <w:pPr>
        <w:spacing w:line="360" w:lineRule="auto" w:before="0" w:after="0"/>
        <w:ind w:left="420"/>
        <w:jc w:val="left"/>
      </w:pPr>
      <w:r>
        <w:t>内部标识符：1160052</w:t>
      </w:r>
    </w:p>
    <w:p>
      <w:pPr>
        <w:spacing w:line="360" w:lineRule="auto" w:before="0" w:after="0"/>
        <w:ind w:left="420"/>
        <w:jc w:val="left"/>
      </w:pPr>
      <w:r>
        <w:t>标识符：MKLXMC</w:t>
      </w:r>
    </w:p>
    <w:p>
      <w:pPr>
        <w:spacing w:line="360" w:lineRule="auto" w:before="0" w:after="0"/>
        <w:ind w:left="420"/>
        <w:jc w:val="left"/>
      </w:pPr>
      <w:r>
        <w:t>定义：煤矿类型名称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5.4.53 煤矿立案决定书</w:t>
      </w:r>
    </w:p>
    <w:p>
      <w:pPr>
        <w:spacing w:line="360" w:lineRule="auto" w:before="0" w:after="0"/>
        <w:ind w:left="420"/>
        <w:jc w:val="left"/>
      </w:pPr>
      <w:r>
        <w:t>中文名称：煤矿立案决定书</w:t>
      </w:r>
    </w:p>
    <w:p>
      <w:pPr>
        <w:spacing w:line="360" w:lineRule="auto" w:before="0" w:after="0"/>
        <w:ind w:left="420"/>
        <w:jc w:val="left"/>
      </w:pPr>
      <w:r>
        <w:t>内部标识符：1160053</w:t>
      </w:r>
    </w:p>
    <w:p>
      <w:pPr>
        <w:spacing w:line="360" w:lineRule="auto" w:before="0" w:after="0"/>
        <w:ind w:left="420"/>
        <w:jc w:val="left"/>
      </w:pPr>
      <w:r>
        <w:t>标识符：MKLAJDS</w:t>
      </w:r>
    </w:p>
    <w:p>
      <w:pPr>
        <w:spacing w:line="360" w:lineRule="auto" w:before="0" w:after="0"/>
        <w:ind w:left="420"/>
        <w:jc w:val="left"/>
      </w:pPr>
      <w:r>
        <w:t>定义：煤矿立案决定书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5.4.54 煤矿强制执行申请书</w:t>
      </w:r>
    </w:p>
    <w:p>
      <w:pPr>
        <w:spacing w:line="360" w:lineRule="auto" w:before="0" w:after="0"/>
        <w:ind w:left="420"/>
        <w:jc w:val="left"/>
      </w:pPr>
      <w:r>
        <w:t>中文名称：煤矿强制执行申请书</w:t>
      </w:r>
    </w:p>
    <w:p>
      <w:pPr>
        <w:spacing w:line="360" w:lineRule="auto" w:before="0" w:after="0"/>
        <w:ind w:left="420"/>
        <w:jc w:val="left"/>
      </w:pPr>
      <w:r>
        <w:t>内部标识符：1160054</w:t>
      </w:r>
    </w:p>
    <w:p>
      <w:pPr>
        <w:spacing w:line="360" w:lineRule="auto" w:before="0" w:after="0"/>
        <w:ind w:left="420"/>
        <w:jc w:val="left"/>
      </w:pPr>
      <w:r>
        <w:t>标识符：MKQZZXSQS</w:t>
      </w:r>
    </w:p>
    <w:p>
      <w:pPr>
        <w:spacing w:line="360" w:lineRule="auto" w:before="0" w:after="0"/>
        <w:ind w:left="420"/>
        <w:jc w:val="left"/>
      </w:pPr>
      <w:r>
        <w:t>定义：煤矿强制执行申请书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5.4.55 煤矿涉嫌犯罪案件移送书</w:t>
      </w:r>
    </w:p>
    <w:p>
      <w:pPr>
        <w:spacing w:line="360" w:lineRule="auto" w:before="0" w:after="0"/>
        <w:ind w:left="420"/>
        <w:jc w:val="left"/>
      </w:pPr>
      <w:r>
        <w:t>中文名称：煤矿涉嫌犯罪案件移送书</w:t>
      </w:r>
    </w:p>
    <w:p>
      <w:pPr>
        <w:spacing w:line="360" w:lineRule="auto" w:before="0" w:after="0"/>
        <w:ind w:left="420"/>
        <w:jc w:val="left"/>
      </w:pPr>
      <w:r>
        <w:t>内部标识符：1160055</w:t>
      </w:r>
    </w:p>
    <w:p>
      <w:pPr>
        <w:spacing w:line="360" w:lineRule="auto" w:before="0" w:after="0"/>
        <w:ind w:left="420"/>
        <w:jc w:val="left"/>
      </w:pPr>
      <w:r>
        <w:t>标识符：MKSXFZAJYSS</w:t>
      </w:r>
    </w:p>
    <w:p>
      <w:pPr>
        <w:spacing w:line="360" w:lineRule="auto" w:before="0" w:after="0"/>
        <w:ind w:left="420"/>
        <w:jc w:val="left"/>
      </w:pPr>
      <w:r>
        <w:t>定义：煤矿涉嫌犯罪案件移送书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5.4.56 煤矿事故类型代码</w:t>
      </w:r>
    </w:p>
    <w:p>
      <w:pPr>
        <w:spacing w:line="360" w:lineRule="auto" w:before="0" w:after="0"/>
        <w:ind w:left="420"/>
        <w:jc w:val="left"/>
      </w:pPr>
      <w:r>
        <w:t>中文名称：煤矿事故类型代码</w:t>
      </w:r>
    </w:p>
    <w:p>
      <w:pPr>
        <w:spacing w:line="360" w:lineRule="auto" w:before="0" w:after="0"/>
        <w:ind w:left="420"/>
        <w:jc w:val="left"/>
      </w:pPr>
      <w:r>
        <w:t>内部标识符：1160056</w:t>
      </w:r>
    </w:p>
    <w:p>
      <w:pPr>
        <w:spacing w:line="360" w:lineRule="auto" w:before="0" w:after="0"/>
        <w:ind w:left="420"/>
        <w:jc w:val="left"/>
      </w:pPr>
      <w:r>
        <w:t>标识符：MKSGLXDM</w:t>
      </w:r>
    </w:p>
    <w:p>
      <w:pPr>
        <w:spacing w:line="360" w:lineRule="auto" w:before="0" w:after="0"/>
        <w:ind w:left="420"/>
        <w:jc w:val="left"/>
      </w:pPr>
      <w:r>
        <w:t>定义：煤矿事故类型编码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5.4.57 煤矿事故类型名称</w:t>
      </w:r>
    </w:p>
    <w:p>
      <w:pPr>
        <w:spacing w:line="360" w:lineRule="auto" w:before="0" w:after="0"/>
        <w:ind w:left="420"/>
        <w:jc w:val="left"/>
      </w:pPr>
      <w:r>
        <w:t>中文名称：煤矿事故类型名称</w:t>
      </w:r>
    </w:p>
    <w:p>
      <w:pPr>
        <w:spacing w:line="360" w:lineRule="auto" w:before="0" w:after="0"/>
        <w:ind w:left="420"/>
        <w:jc w:val="left"/>
      </w:pPr>
      <w:r>
        <w:t>内部标识符：1160057</w:t>
      </w:r>
    </w:p>
    <w:p>
      <w:pPr>
        <w:spacing w:line="360" w:lineRule="auto" w:before="0" w:after="0"/>
        <w:ind w:left="420"/>
        <w:jc w:val="left"/>
      </w:pPr>
      <w:r>
        <w:t>标识符：MKSGLXMC</w:t>
      </w:r>
    </w:p>
    <w:p>
      <w:pPr>
        <w:spacing w:line="360" w:lineRule="auto" w:before="0" w:after="0"/>
        <w:ind w:left="420"/>
        <w:jc w:val="left"/>
      </w:pPr>
      <w:r>
        <w:t>定义：煤矿事故类型名称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5.4.58 煤矿调查取证笔录</w:t>
      </w:r>
    </w:p>
    <w:p>
      <w:pPr>
        <w:spacing w:line="360" w:lineRule="auto" w:before="0" w:after="0"/>
        <w:ind w:left="420"/>
        <w:jc w:val="left"/>
      </w:pPr>
      <w:r>
        <w:t>中文名称：煤矿调查取证笔录</w:t>
      </w:r>
    </w:p>
    <w:p>
      <w:pPr>
        <w:spacing w:line="360" w:lineRule="auto" w:before="0" w:after="0"/>
        <w:ind w:left="420"/>
        <w:jc w:val="left"/>
      </w:pPr>
      <w:r>
        <w:t>内部标识符：1160058</w:t>
      </w:r>
    </w:p>
    <w:p>
      <w:pPr>
        <w:spacing w:line="360" w:lineRule="auto" w:before="0" w:after="0"/>
        <w:ind w:left="420"/>
        <w:jc w:val="left"/>
      </w:pPr>
      <w:r>
        <w:t>标识符：MKDCQZBL</w:t>
      </w:r>
    </w:p>
    <w:p>
      <w:pPr>
        <w:spacing w:line="360" w:lineRule="auto" w:before="0" w:after="0"/>
        <w:ind w:left="420"/>
        <w:jc w:val="left"/>
      </w:pPr>
      <w:r>
        <w:t>定义：煤矿调查取证笔录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5.4.59 煤矿听证笔录</w:t>
      </w:r>
    </w:p>
    <w:p>
      <w:pPr>
        <w:spacing w:line="360" w:lineRule="auto" w:before="0" w:after="0"/>
        <w:ind w:left="420"/>
        <w:jc w:val="left"/>
      </w:pPr>
      <w:r>
        <w:t>中文名称：煤矿听证笔录</w:t>
      </w:r>
    </w:p>
    <w:p>
      <w:pPr>
        <w:spacing w:line="360" w:lineRule="auto" w:before="0" w:after="0"/>
        <w:ind w:left="420"/>
        <w:jc w:val="left"/>
      </w:pPr>
      <w:r>
        <w:t>内部标识符：1160059</w:t>
      </w:r>
    </w:p>
    <w:p>
      <w:pPr>
        <w:spacing w:line="360" w:lineRule="auto" w:before="0" w:after="0"/>
        <w:ind w:left="420"/>
        <w:jc w:val="left"/>
      </w:pPr>
      <w:r>
        <w:t>标识符：MKTZBL</w:t>
      </w:r>
    </w:p>
    <w:p>
      <w:pPr>
        <w:spacing w:line="360" w:lineRule="auto" w:before="0" w:after="0"/>
        <w:ind w:left="420"/>
        <w:jc w:val="left"/>
      </w:pPr>
      <w:r>
        <w:t>定义：煤矿听证笔录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5.4.60 煤矿停电（停供民用爆炸物品）通知书</w:t>
      </w:r>
    </w:p>
    <w:p>
      <w:pPr>
        <w:spacing w:line="360" w:lineRule="auto" w:before="0" w:after="0"/>
        <w:ind w:left="420"/>
        <w:jc w:val="left"/>
      </w:pPr>
      <w:r>
        <w:t>中文名称：煤矿停电（停供民用爆炸物品）通知书</w:t>
      </w:r>
    </w:p>
    <w:p>
      <w:pPr>
        <w:spacing w:line="360" w:lineRule="auto" w:before="0" w:after="0"/>
        <w:ind w:left="420"/>
        <w:jc w:val="left"/>
      </w:pPr>
      <w:r>
        <w:t>内部标识符：1160060</w:t>
      </w:r>
    </w:p>
    <w:p>
      <w:pPr>
        <w:spacing w:line="360" w:lineRule="auto" w:before="0" w:after="0"/>
        <w:ind w:left="420"/>
        <w:jc w:val="left"/>
      </w:pPr>
      <w:r>
        <w:t>标识符：MKTD（TGMYBZWP）TZS</w:t>
      </w:r>
    </w:p>
    <w:p>
      <w:pPr>
        <w:spacing w:line="360" w:lineRule="auto" w:before="0" w:after="0"/>
        <w:ind w:left="420"/>
        <w:jc w:val="left"/>
      </w:pPr>
      <w:r>
        <w:t>定义：煤矿停电（停供民用爆炸物品）通知书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5.4.61 煤矿先行登记保存证据处理决定书</w:t>
      </w:r>
    </w:p>
    <w:p>
      <w:pPr>
        <w:spacing w:line="360" w:lineRule="auto" w:before="0" w:after="0"/>
        <w:ind w:left="420"/>
        <w:jc w:val="left"/>
      </w:pPr>
      <w:r>
        <w:t>中文名称：煤矿先行登记保存证据处理决定书</w:t>
      </w:r>
    </w:p>
    <w:p>
      <w:pPr>
        <w:spacing w:line="360" w:lineRule="auto" w:before="0" w:after="0"/>
        <w:ind w:left="420"/>
        <w:jc w:val="left"/>
      </w:pPr>
      <w:r>
        <w:t>内部标识符：1160061</w:t>
      </w:r>
    </w:p>
    <w:p>
      <w:pPr>
        <w:spacing w:line="360" w:lineRule="auto" w:before="0" w:after="0"/>
        <w:ind w:left="420"/>
        <w:jc w:val="left"/>
      </w:pPr>
      <w:r>
        <w:t>标识符：MKXXDJBCZJCLJDS</w:t>
      </w:r>
    </w:p>
    <w:p>
      <w:pPr>
        <w:spacing w:line="360" w:lineRule="auto" w:before="0" w:after="0"/>
        <w:ind w:left="420"/>
        <w:jc w:val="left"/>
      </w:pPr>
      <w:r>
        <w:t>定义：煤矿先行登记保存证据处理决定书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5.4.62 煤矿先行登记保存证据通知书</w:t>
      </w:r>
    </w:p>
    <w:p>
      <w:pPr>
        <w:spacing w:line="360" w:lineRule="auto" w:before="0" w:after="0"/>
        <w:ind w:left="420"/>
        <w:jc w:val="left"/>
      </w:pPr>
      <w:r>
        <w:t>中文名称：煤矿先行登记保存证据通知书</w:t>
      </w:r>
    </w:p>
    <w:p>
      <w:pPr>
        <w:spacing w:line="360" w:lineRule="auto" w:before="0" w:after="0"/>
        <w:ind w:left="420"/>
        <w:jc w:val="left"/>
      </w:pPr>
      <w:r>
        <w:t>内部标识符：1160062</w:t>
      </w:r>
    </w:p>
    <w:p>
      <w:pPr>
        <w:spacing w:line="360" w:lineRule="auto" w:before="0" w:after="0"/>
        <w:ind w:left="420"/>
        <w:jc w:val="left"/>
      </w:pPr>
      <w:r>
        <w:t>标识符：MKXXDJBCZJTZS</w:t>
      </w:r>
    </w:p>
    <w:p>
      <w:pPr>
        <w:spacing w:line="360" w:lineRule="auto" w:before="0" w:after="0"/>
        <w:ind w:left="420"/>
        <w:jc w:val="left"/>
      </w:pPr>
      <w:r>
        <w:t>定义：煤矿先行登记保存证据通知书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5.4.63 煤矿现场处理决定书</w:t>
      </w:r>
    </w:p>
    <w:p>
      <w:pPr>
        <w:spacing w:line="360" w:lineRule="auto" w:before="0" w:after="0"/>
        <w:ind w:left="420"/>
        <w:jc w:val="left"/>
      </w:pPr>
      <w:r>
        <w:t>中文名称：煤矿现场处理决定书</w:t>
      </w:r>
    </w:p>
    <w:p>
      <w:pPr>
        <w:spacing w:line="360" w:lineRule="auto" w:before="0" w:after="0"/>
        <w:ind w:left="420"/>
        <w:jc w:val="left"/>
      </w:pPr>
      <w:r>
        <w:t>内部标识符：1160063</w:t>
      </w:r>
    </w:p>
    <w:p>
      <w:pPr>
        <w:spacing w:line="360" w:lineRule="auto" w:before="0" w:after="0"/>
        <w:ind w:left="420"/>
        <w:jc w:val="left"/>
      </w:pPr>
      <w:r>
        <w:t>标识符：MKXCCLJDS</w:t>
      </w:r>
    </w:p>
    <w:p>
      <w:pPr>
        <w:spacing w:line="360" w:lineRule="auto" w:before="0" w:after="0"/>
        <w:ind w:left="420"/>
        <w:jc w:val="left"/>
      </w:pPr>
      <w:r>
        <w:t>定义：煤矿现场处理决定书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5.4.64 煤矿现场检查笔录</w:t>
      </w:r>
    </w:p>
    <w:p>
      <w:pPr>
        <w:spacing w:line="360" w:lineRule="auto" w:before="0" w:after="0"/>
        <w:ind w:left="420"/>
        <w:jc w:val="left"/>
      </w:pPr>
      <w:r>
        <w:t>中文名称：煤矿现场检查笔录</w:t>
      </w:r>
    </w:p>
    <w:p>
      <w:pPr>
        <w:spacing w:line="360" w:lineRule="auto" w:before="0" w:after="0"/>
        <w:ind w:left="420"/>
        <w:jc w:val="left"/>
      </w:pPr>
      <w:r>
        <w:t>内部标识符：1160064</w:t>
      </w:r>
    </w:p>
    <w:p>
      <w:pPr>
        <w:spacing w:line="360" w:lineRule="auto" w:before="0" w:after="0"/>
        <w:ind w:left="420"/>
        <w:jc w:val="left"/>
      </w:pPr>
      <w:r>
        <w:t>标识符：MKXCJCBL</w:t>
      </w:r>
    </w:p>
    <w:p>
      <w:pPr>
        <w:spacing w:line="360" w:lineRule="auto" w:before="0" w:after="0"/>
        <w:ind w:left="420"/>
        <w:jc w:val="left"/>
      </w:pPr>
      <w:r>
        <w:t>定义：煤矿现场检查笔录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5.4.65 煤矿移送书</w:t>
      </w:r>
    </w:p>
    <w:p>
      <w:pPr>
        <w:spacing w:line="360" w:lineRule="auto" w:before="0" w:after="0"/>
        <w:ind w:left="420"/>
        <w:jc w:val="left"/>
      </w:pPr>
      <w:r>
        <w:t>中文名称：煤矿移送书</w:t>
      </w:r>
    </w:p>
    <w:p>
      <w:pPr>
        <w:spacing w:line="360" w:lineRule="auto" w:before="0" w:after="0"/>
        <w:ind w:left="420"/>
        <w:jc w:val="left"/>
      </w:pPr>
      <w:r>
        <w:t>内部标识符：1160065</w:t>
      </w:r>
    </w:p>
    <w:p>
      <w:pPr>
        <w:spacing w:line="360" w:lineRule="auto" w:before="0" w:after="0"/>
        <w:ind w:left="420"/>
        <w:jc w:val="left"/>
      </w:pPr>
      <w:r>
        <w:t>标识符：MKYSS</w:t>
      </w:r>
    </w:p>
    <w:p>
      <w:pPr>
        <w:spacing w:line="360" w:lineRule="auto" w:before="0" w:after="0"/>
        <w:ind w:left="420"/>
        <w:jc w:val="left"/>
      </w:pPr>
      <w:r>
        <w:t>定义：煤矿移送书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5.4.66 煤矿执法案件公开裁定记录</w:t>
      </w:r>
    </w:p>
    <w:p>
      <w:pPr>
        <w:spacing w:line="360" w:lineRule="auto" w:before="0" w:after="0"/>
        <w:ind w:left="420"/>
        <w:jc w:val="left"/>
      </w:pPr>
      <w:r>
        <w:t>中文名称：煤矿执法案件公开裁定记录</w:t>
      </w:r>
    </w:p>
    <w:p>
      <w:pPr>
        <w:spacing w:line="360" w:lineRule="auto" w:before="0" w:after="0"/>
        <w:ind w:left="420"/>
        <w:jc w:val="left"/>
      </w:pPr>
      <w:r>
        <w:t>内部标识符：1160066</w:t>
      </w:r>
    </w:p>
    <w:p>
      <w:pPr>
        <w:spacing w:line="360" w:lineRule="auto" w:before="0" w:after="0"/>
        <w:ind w:left="420"/>
        <w:jc w:val="left"/>
      </w:pPr>
      <w:r>
        <w:t>标识符：MKZFAJGKCDJL</w:t>
      </w:r>
    </w:p>
    <w:p>
      <w:pPr>
        <w:spacing w:line="360" w:lineRule="auto" w:before="0" w:after="0"/>
        <w:ind w:left="420"/>
        <w:jc w:val="left"/>
      </w:pPr>
      <w:r>
        <w:t>定义：煤矿执法案件公开裁定记录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5.4.67 是否完成年度执法计划</w:t>
      </w:r>
    </w:p>
    <w:p>
      <w:pPr>
        <w:spacing w:line="360" w:lineRule="auto" w:before="0" w:after="0"/>
        <w:ind w:left="420"/>
        <w:jc w:val="left"/>
      </w:pPr>
      <w:r>
        <w:t>中文名称：是否完成年度执法计划</w:t>
      </w:r>
    </w:p>
    <w:p>
      <w:pPr>
        <w:spacing w:line="360" w:lineRule="auto" w:before="0" w:after="0"/>
        <w:ind w:left="420"/>
        <w:jc w:val="left"/>
      </w:pPr>
      <w:r>
        <w:t>内部标识符：1160067</w:t>
      </w:r>
    </w:p>
    <w:p>
      <w:pPr>
        <w:spacing w:line="360" w:lineRule="auto" w:before="0" w:after="0"/>
        <w:ind w:left="420"/>
        <w:jc w:val="left"/>
      </w:pPr>
      <w:r>
        <w:t>标识符：SFWCNDZFJH</w:t>
      </w:r>
    </w:p>
    <w:p>
      <w:pPr>
        <w:spacing w:line="360" w:lineRule="auto" w:before="0" w:after="0"/>
        <w:ind w:left="420"/>
        <w:jc w:val="left"/>
      </w:pPr>
      <w:r>
        <w:t>定义：是否完成年度执法计划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5.4.68 是否完成年度执法计划（中文）</w:t>
      </w:r>
    </w:p>
    <w:p>
      <w:pPr>
        <w:spacing w:line="360" w:lineRule="auto" w:before="0" w:after="0"/>
        <w:ind w:left="420"/>
        <w:jc w:val="left"/>
      </w:pPr>
      <w:r>
        <w:t>中文名称：是否完成年度执法计划（中文）</w:t>
      </w:r>
    </w:p>
    <w:p>
      <w:pPr>
        <w:spacing w:line="360" w:lineRule="auto" w:before="0" w:after="0"/>
        <w:ind w:left="420"/>
        <w:jc w:val="left"/>
      </w:pPr>
      <w:r>
        <w:t>内部标识符：1160068</w:t>
      </w:r>
    </w:p>
    <w:p>
      <w:pPr>
        <w:spacing w:line="360" w:lineRule="auto" w:before="0" w:after="0"/>
        <w:ind w:left="420"/>
        <w:jc w:val="left"/>
      </w:pPr>
      <w:r>
        <w:t>标识符：SFWCNDZFJH（ZW）</w:t>
      </w:r>
    </w:p>
    <w:p>
      <w:pPr>
        <w:spacing w:line="360" w:lineRule="auto" w:before="0" w:after="0"/>
        <w:ind w:left="420"/>
        <w:jc w:val="left"/>
      </w:pPr>
      <w:r>
        <w:t>定义：是否完成年度执法计划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5.4.69 期末从业人员数</w:t>
      </w:r>
    </w:p>
    <w:p>
      <w:pPr>
        <w:spacing w:line="360" w:lineRule="auto" w:before="0" w:after="0"/>
        <w:ind w:left="420"/>
        <w:jc w:val="left"/>
      </w:pPr>
      <w:r>
        <w:t>中文名称：期末从业人员数</w:t>
      </w:r>
    </w:p>
    <w:p>
      <w:pPr>
        <w:spacing w:line="360" w:lineRule="auto" w:before="0" w:after="0"/>
        <w:ind w:left="420"/>
        <w:jc w:val="left"/>
      </w:pPr>
      <w:r>
        <w:t>内部标识符：1160069</w:t>
      </w:r>
    </w:p>
    <w:p>
      <w:pPr>
        <w:spacing w:line="360" w:lineRule="auto" w:before="0" w:after="0"/>
        <w:ind w:left="420"/>
        <w:jc w:val="left"/>
      </w:pPr>
      <w:r>
        <w:t>标识符：QMCYRYS</w:t>
      </w:r>
    </w:p>
    <w:p>
      <w:pPr>
        <w:spacing w:line="360" w:lineRule="auto" w:before="0" w:after="0"/>
        <w:ind w:left="420"/>
        <w:jc w:val="left"/>
      </w:pPr>
      <w:r>
        <w:t>定义：期末从业人员数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5.4.70 其他执法检查内容代码</w:t>
      </w:r>
    </w:p>
    <w:p>
      <w:pPr>
        <w:spacing w:line="360" w:lineRule="auto" w:before="0" w:after="0"/>
        <w:ind w:left="420"/>
        <w:jc w:val="left"/>
      </w:pPr>
      <w:r>
        <w:t>中文名称：其他执法检查内容代码</w:t>
      </w:r>
    </w:p>
    <w:p>
      <w:pPr>
        <w:spacing w:line="360" w:lineRule="auto" w:before="0" w:after="0"/>
        <w:ind w:left="420"/>
        <w:jc w:val="left"/>
      </w:pPr>
      <w:r>
        <w:t>内部标识符：1160070</w:t>
      </w:r>
    </w:p>
    <w:p>
      <w:pPr>
        <w:spacing w:line="360" w:lineRule="auto" w:before="0" w:after="0"/>
        <w:ind w:left="420"/>
        <w:jc w:val="left"/>
      </w:pPr>
      <w:r>
        <w:t>标识符：QTZFJCNRDM</w:t>
      </w:r>
    </w:p>
    <w:p>
      <w:pPr>
        <w:spacing w:line="360" w:lineRule="auto" w:before="0" w:after="0"/>
        <w:ind w:left="420"/>
        <w:jc w:val="left"/>
      </w:pPr>
      <w:r>
        <w:t>定义：其他执法检查内容编码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5.4.71 其他执法检查内容名称</w:t>
      </w:r>
    </w:p>
    <w:p>
      <w:pPr>
        <w:spacing w:line="360" w:lineRule="auto" w:before="0" w:after="0"/>
        <w:ind w:left="420"/>
        <w:jc w:val="left"/>
      </w:pPr>
      <w:r>
        <w:t>中文名称：其他执法检查内容名称</w:t>
      </w:r>
    </w:p>
    <w:p>
      <w:pPr>
        <w:spacing w:line="360" w:lineRule="auto" w:before="0" w:after="0"/>
        <w:ind w:left="420"/>
        <w:jc w:val="left"/>
      </w:pPr>
      <w:r>
        <w:t>内部标识符：1160071</w:t>
      </w:r>
    </w:p>
    <w:p>
      <w:pPr>
        <w:spacing w:line="360" w:lineRule="auto" w:before="0" w:after="0"/>
        <w:ind w:left="420"/>
        <w:jc w:val="left"/>
      </w:pPr>
      <w:r>
        <w:t>标识符：QTZFJCNRMC</w:t>
      </w:r>
    </w:p>
    <w:p>
      <w:pPr>
        <w:spacing w:line="360" w:lineRule="auto" w:before="0" w:after="0"/>
        <w:ind w:left="420"/>
        <w:jc w:val="left"/>
      </w:pPr>
      <w:r>
        <w:t>定义：其他执法检查内容名称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5.4.72 其他执法文件数量</w:t>
      </w:r>
    </w:p>
    <w:p>
      <w:pPr>
        <w:spacing w:line="360" w:lineRule="auto" w:before="0" w:after="0"/>
        <w:ind w:left="420"/>
        <w:jc w:val="left"/>
      </w:pPr>
      <w:r>
        <w:t>中文名称：其他执法文件数量</w:t>
      </w:r>
    </w:p>
    <w:p>
      <w:pPr>
        <w:spacing w:line="360" w:lineRule="auto" w:before="0" w:after="0"/>
        <w:ind w:left="420"/>
        <w:jc w:val="left"/>
      </w:pPr>
      <w:r>
        <w:t>内部标识符：1160072</w:t>
      </w:r>
    </w:p>
    <w:p>
      <w:pPr>
        <w:spacing w:line="360" w:lineRule="auto" w:before="0" w:after="0"/>
        <w:ind w:left="420"/>
        <w:jc w:val="left"/>
      </w:pPr>
      <w:r>
        <w:t>标识符：QTZFWJSL</w:t>
      </w:r>
    </w:p>
    <w:p>
      <w:pPr>
        <w:spacing w:line="360" w:lineRule="auto" w:before="0" w:after="0"/>
        <w:ind w:left="420"/>
        <w:jc w:val="left"/>
      </w:pPr>
      <w:r>
        <w:t>定义：其他执法文件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5.4.73 其中单位（份）</w:t>
      </w:r>
    </w:p>
    <w:p>
      <w:pPr>
        <w:spacing w:line="360" w:lineRule="auto" w:before="0" w:after="0"/>
        <w:ind w:left="420"/>
        <w:jc w:val="left"/>
      </w:pPr>
      <w:r>
        <w:t>中文名称：其中单位（份）</w:t>
      </w:r>
    </w:p>
    <w:p>
      <w:pPr>
        <w:spacing w:line="360" w:lineRule="auto" w:before="0" w:after="0"/>
        <w:ind w:left="420"/>
        <w:jc w:val="left"/>
      </w:pPr>
      <w:r>
        <w:t>内部标识符：1160073</w:t>
      </w:r>
    </w:p>
    <w:p>
      <w:pPr>
        <w:spacing w:line="360" w:lineRule="auto" w:before="0" w:after="0"/>
        <w:ind w:left="420"/>
        <w:jc w:val="left"/>
      </w:pPr>
      <w:r>
        <w:t>标识符：QZDW（F）</w:t>
      </w:r>
    </w:p>
    <w:p>
      <w:pPr>
        <w:spacing w:line="360" w:lineRule="auto" w:before="0" w:after="0"/>
        <w:ind w:left="420"/>
        <w:jc w:val="left"/>
      </w:pPr>
      <w:r>
        <w:t>定义：其中：单位（份）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计量单位：个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5.4.74 其中挂牌督办项（项）</w:t>
      </w:r>
    </w:p>
    <w:p>
      <w:pPr>
        <w:spacing w:line="360" w:lineRule="auto" w:before="0" w:after="0"/>
        <w:ind w:left="420"/>
        <w:jc w:val="left"/>
      </w:pPr>
      <w:r>
        <w:t>中文名称：其中挂牌督办项（项）</w:t>
      </w:r>
    </w:p>
    <w:p>
      <w:pPr>
        <w:spacing w:line="360" w:lineRule="auto" w:before="0" w:after="0"/>
        <w:ind w:left="420"/>
        <w:jc w:val="left"/>
      </w:pPr>
      <w:r>
        <w:t>内部标识符：1160074</w:t>
      </w:r>
    </w:p>
    <w:p>
      <w:pPr>
        <w:spacing w:line="360" w:lineRule="auto" w:before="0" w:after="0"/>
        <w:ind w:left="420"/>
        <w:jc w:val="left"/>
      </w:pPr>
      <w:r>
        <w:t>标识符：QZGPDBX（X）</w:t>
      </w:r>
    </w:p>
    <w:p>
      <w:pPr>
        <w:spacing w:line="360" w:lineRule="auto" w:before="0" w:after="0"/>
        <w:ind w:left="420"/>
        <w:jc w:val="left"/>
      </w:pPr>
      <w:r>
        <w:t>定义：其中：挂牌督办项（项）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5.4.75 起因物代码</w:t>
      </w:r>
    </w:p>
    <w:p>
      <w:pPr>
        <w:spacing w:line="360" w:lineRule="auto" w:before="0" w:after="0"/>
        <w:ind w:left="420"/>
        <w:jc w:val="left"/>
      </w:pPr>
      <w:r>
        <w:t>中文名称：起因物代码</w:t>
      </w:r>
    </w:p>
    <w:p>
      <w:pPr>
        <w:spacing w:line="360" w:lineRule="auto" w:before="0" w:after="0"/>
        <w:ind w:left="420"/>
        <w:jc w:val="left"/>
      </w:pPr>
      <w:r>
        <w:t>内部标识符：1160075</w:t>
      </w:r>
    </w:p>
    <w:p>
      <w:pPr>
        <w:spacing w:line="360" w:lineRule="auto" w:before="0" w:after="0"/>
        <w:ind w:left="420"/>
        <w:jc w:val="left"/>
      </w:pPr>
      <w:r>
        <w:t>标识符：QYWDM</w:t>
      </w:r>
    </w:p>
    <w:p>
      <w:pPr>
        <w:spacing w:line="360" w:lineRule="auto" w:before="0" w:after="0"/>
        <w:ind w:left="420"/>
        <w:jc w:val="left"/>
      </w:pPr>
      <w:r>
        <w:t>定义：起因物编码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5.4.76 起因物名称</w:t>
      </w:r>
    </w:p>
    <w:p>
      <w:pPr>
        <w:spacing w:line="360" w:lineRule="auto" w:before="0" w:after="0"/>
        <w:ind w:left="420"/>
        <w:jc w:val="left"/>
      </w:pPr>
      <w:r>
        <w:t>中文名称：起因物名称</w:t>
      </w:r>
    </w:p>
    <w:p>
      <w:pPr>
        <w:spacing w:line="360" w:lineRule="auto" w:before="0" w:after="0"/>
        <w:ind w:left="420"/>
        <w:jc w:val="left"/>
      </w:pPr>
      <w:r>
        <w:t>内部标识符：1160076</w:t>
      </w:r>
    </w:p>
    <w:p>
      <w:pPr>
        <w:spacing w:line="360" w:lineRule="auto" w:before="0" w:after="0"/>
        <w:ind w:left="420"/>
        <w:jc w:val="left"/>
      </w:pPr>
      <w:r>
        <w:t>标识符：QYWMC</w:t>
      </w:r>
    </w:p>
    <w:p>
      <w:pPr>
        <w:spacing w:line="360" w:lineRule="auto" w:before="0" w:after="0"/>
        <w:ind w:left="420"/>
        <w:jc w:val="left"/>
      </w:pPr>
      <w:r>
        <w:t>定义：起因物名称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计量单位：个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5.4.77 是否有强制措施决定书</w:t>
      </w:r>
    </w:p>
    <w:p>
      <w:pPr>
        <w:spacing w:line="360" w:lineRule="auto" w:before="0" w:after="0"/>
        <w:ind w:left="420"/>
        <w:jc w:val="left"/>
      </w:pPr>
      <w:r>
        <w:t>中文名称：是否有强制措施决定书</w:t>
      </w:r>
    </w:p>
    <w:p>
      <w:pPr>
        <w:spacing w:line="360" w:lineRule="auto" w:before="0" w:after="0"/>
        <w:ind w:left="420"/>
        <w:jc w:val="left"/>
      </w:pPr>
      <w:r>
        <w:t>内部标识符：1160077</w:t>
      </w:r>
    </w:p>
    <w:p>
      <w:pPr>
        <w:spacing w:line="360" w:lineRule="auto" w:before="0" w:after="0"/>
        <w:ind w:left="420"/>
        <w:jc w:val="left"/>
      </w:pPr>
      <w:r>
        <w:t>标识符：SFYQZCSJDS</w:t>
      </w:r>
    </w:p>
    <w:p>
      <w:pPr>
        <w:spacing w:line="360" w:lineRule="auto" w:before="0" w:after="0"/>
        <w:ind w:left="420"/>
        <w:jc w:val="left"/>
      </w:pPr>
      <w:r>
        <w:t>定义：是否有强制措施决定书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5.4.78 是否有强制措施决定书（中文）</w:t>
      </w:r>
    </w:p>
    <w:p>
      <w:pPr>
        <w:spacing w:line="360" w:lineRule="auto" w:before="0" w:after="0"/>
        <w:ind w:left="420"/>
        <w:jc w:val="left"/>
      </w:pPr>
      <w:r>
        <w:t>中文名称：是否有强制措施决定书（中文）</w:t>
      </w:r>
    </w:p>
    <w:p>
      <w:pPr>
        <w:spacing w:line="360" w:lineRule="auto" w:before="0" w:after="0"/>
        <w:ind w:left="420"/>
        <w:jc w:val="left"/>
      </w:pPr>
      <w:r>
        <w:t>内部标识符：1160078</w:t>
      </w:r>
    </w:p>
    <w:p>
      <w:pPr>
        <w:spacing w:line="360" w:lineRule="auto" w:before="0" w:after="0"/>
        <w:ind w:left="420"/>
        <w:jc w:val="left"/>
      </w:pPr>
      <w:r>
        <w:t>标识符：SFYQZCSJDS（ZW）</w:t>
      </w:r>
    </w:p>
    <w:p>
      <w:pPr>
        <w:spacing w:line="360" w:lineRule="auto" w:before="0" w:after="0"/>
        <w:ind w:left="420"/>
        <w:jc w:val="left"/>
      </w:pPr>
      <w:r>
        <w:t>定义：是否有强制措施决定书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5.4.79 省级操作IP</w:t>
      </w:r>
    </w:p>
    <w:p>
      <w:pPr>
        <w:spacing w:line="360" w:lineRule="auto" w:before="0" w:after="0"/>
        <w:ind w:left="420"/>
        <w:jc w:val="left"/>
      </w:pPr>
      <w:r>
        <w:t>中文名称：省级操作IP</w:t>
      </w:r>
    </w:p>
    <w:p>
      <w:pPr>
        <w:spacing w:line="360" w:lineRule="auto" w:before="0" w:after="0"/>
        <w:ind w:left="420"/>
        <w:jc w:val="left"/>
      </w:pPr>
      <w:r>
        <w:t>内部标识符：1160079</w:t>
      </w:r>
    </w:p>
    <w:p>
      <w:pPr>
        <w:spacing w:line="360" w:lineRule="auto" w:before="0" w:after="0"/>
        <w:ind w:left="420"/>
        <w:jc w:val="left"/>
      </w:pPr>
      <w:r>
        <w:t>标识符：SJCZIP</w:t>
      </w:r>
    </w:p>
    <w:p>
      <w:pPr>
        <w:spacing w:line="360" w:lineRule="auto" w:before="0" w:after="0"/>
        <w:ind w:left="420"/>
        <w:jc w:val="left"/>
      </w:pPr>
      <w:r>
        <w:t>定义：省级操作IP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值域：遵循IP地址规则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5.4.80 省级操作日期</w:t>
      </w:r>
    </w:p>
    <w:p>
      <w:pPr>
        <w:spacing w:line="360" w:lineRule="auto" w:before="0" w:after="0"/>
        <w:ind w:left="420"/>
        <w:jc w:val="left"/>
      </w:pPr>
      <w:r>
        <w:t>中文名称：省级操作日期</w:t>
      </w:r>
    </w:p>
    <w:p>
      <w:pPr>
        <w:spacing w:line="360" w:lineRule="auto" w:before="0" w:after="0"/>
        <w:ind w:left="420"/>
        <w:jc w:val="left"/>
      </w:pPr>
      <w:r>
        <w:t>内部标识符：1160080</w:t>
      </w:r>
    </w:p>
    <w:p>
      <w:pPr>
        <w:spacing w:line="360" w:lineRule="auto" w:before="0" w:after="0"/>
        <w:ind w:left="420"/>
        <w:jc w:val="left"/>
      </w:pPr>
      <w:r>
        <w:t>标识符：SJCZRQ</w:t>
      </w:r>
    </w:p>
    <w:p>
      <w:pPr>
        <w:spacing w:line="360" w:lineRule="auto" w:before="0" w:after="0"/>
        <w:ind w:left="420"/>
        <w:jc w:val="left"/>
      </w:pPr>
      <w:r>
        <w:t>定义：省级操作日期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5.4.81 省级操作状态代码</w:t>
      </w:r>
    </w:p>
    <w:p>
      <w:pPr>
        <w:spacing w:line="360" w:lineRule="auto" w:before="0" w:after="0"/>
        <w:ind w:left="420"/>
        <w:jc w:val="left"/>
      </w:pPr>
      <w:r>
        <w:t>中文名称：省级操作状态代码</w:t>
      </w:r>
    </w:p>
    <w:p>
      <w:pPr>
        <w:spacing w:line="360" w:lineRule="auto" w:before="0" w:after="0"/>
        <w:ind w:left="420"/>
        <w:jc w:val="left"/>
      </w:pPr>
      <w:r>
        <w:t>内部标识符：1160081</w:t>
      </w:r>
    </w:p>
    <w:p>
      <w:pPr>
        <w:spacing w:line="360" w:lineRule="auto" w:before="0" w:after="0"/>
        <w:ind w:left="420"/>
        <w:jc w:val="left"/>
      </w:pPr>
      <w:r>
        <w:t>标识符：SJCZZTDM</w:t>
      </w:r>
    </w:p>
    <w:p>
      <w:pPr>
        <w:spacing w:line="360" w:lineRule="auto" w:before="0" w:after="0"/>
        <w:ind w:left="420"/>
        <w:jc w:val="left"/>
      </w:pPr>
      <w:r>
        <w:t>定义：省级操作状态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5.4.82 省级操作状态名称</w:t>
      </w:r>
    </w:p>
    <w:p>
      <w:pPr>
        <w:spacing w:line="360" w:lineRule="auto" w:before="0" w:after="0"/>
        <w:ind w:left="420"/>
        <w:jc w:val="left"/>
      </w:pPr>
      <w:r>
        <w:t>中文名称：省级操作状态名称</w:t>
      </w:r>
    </w:p>
    <w:p>
      <w:pPr>
        <w:spacing w:line="360" w:lineRule="auto" w:before="0" w:after="0"/>
        <w:ind w:left="420"/>
        <w:jc w:val="left"/>
      </w:pPr>
      <w:r>
        <w:t>内部标识符：1160082</w:t>
      </w:r>
    </w:p>
    <w:p>
      <w:pPr>
        <w:spacing w:line="360" w:lineRule="auto" w:before="0" w:after="0"/>
        <w:ind w:left="420"/>
        <w:jc w:val="left"/>
      </w:pPr>
      <w:r>
        <w:t>标识符：SJCZZTMC</w:t>
      </w:r>
    </w:p>
    <w:p>
      <w:pPr>
        <w:spacing w:line="360" w:lineRule="auto" w:before="0" w:after="0"/>
        <w:ind w:left="420"/>
        <w:jc w:val="left"/>
      </w:pPr>
      <w:r>
        <w:t>定义：省级操作状态名称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5.4.83 是否实际关闭</w:t>
      </w:r>
    </w:p>
    <w:p>
      <w:pPr>
        <w:spacing w:line="360" w:lineRule="auto" w:before="0" w:after="0"/>
        <w:ind w:left="420"/>
        <w:jc w:val="left"/>
      </w:pPr>
      <w:r>
        <w:t>中文名称：是否实际关闭</w:t>
      </w:r>
    </w:p>
    <w:p>
      <w:pPr>
        <w:spacing w:line="360" w:lineRule="auto" w:before="0" w:after="0"/>
        <w:ind w:left="420"/>
        <w:jc w:val="left"/>
      </w:pPr>
      <w:r>
        <w:t>内部标识符：1160083</w:t>
      </w:r>
    </w:p>
    <w:p>
      <w:pPr>
        <w:spacing w:line="360" w:lineRule="auto" w:before="0" w:after="0"/>
        <w:ind w:left="420"/>
        <w:jc w:val="left"/>
      </w:pPr>
      <w:r>
        <w:t>标识符：SFSJGB</w:t>
      </w:r>
    </w:p>
    <w:p>
      <w:pPr>
        <w:spacing w:line="360" w:lineRule="auto" w:before="0" w:after="0"/>
        <w:ind w:left="420"/>
        <w:jc w:val="left"/>
      </w:pPr>
      <w:r>
        <w:t>定义：是否实际关闭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5.4.84 是否实际关闭（中文）</w:t>
      </w:r>
    </w:p>
    <w:p>
      <w:pPr>
        <w:spacing w:line="360" w:lineRule="auto" w:before="0" w:after="0"/>
        <w:ind w:left="420"/>
        <w:jc w:val="left"/>
      </w:pPr>
      <w:r>
        <w:t>中文名称：是否实际关闭（中文）</w:t>
      </w:r>
    </w:p>
    <w:p>
      <w:pPr>
        <w:spacing w:line="360" w:lineRule="auto" w:before="0" w:after="0"/>
        <w:ind w:left="420"/>
        <w:jc w:val="left"/>
      </w:pPr>
      <w:r>
        <w:t>内部标识符：1160084</w:t>
      </w:r>
    </w:p>
    <w:p>
      <w:pPr>
        <w:spacing w:line="360" w:lineRule="auto" w:before="0" w:after="0"/>
        <w:ind w:left="420"/>
        <w:jc w:val="left"/>
      </w:pPr>
      <w:r>
        <w:t>标识符：SFSJGB（ZW）</w:t>
      </w:r>
    </w:p>
    <w:p>
      <w:pPr>
        <w:spacing w:line="360" w:lineRule="auto" w:before="0" w:after="0"/>
        <w:ind w:left="420"/>
        <w:jc w:val="left"/>
      </w:pPr>
      <w:r>
        <w:t>定义：是否实际关闭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5.4.85 实收罚款</w:t>
      </w:r>
    </w:p>
    <w:p>
      <w:pPr>
        <w:spacing w:line="360" w:lineRule="auto" w:before="0" w:after="0"/>
        <w:ind w:left="420"/>
        <w:jc w:val="left"/>
      </w:pPr>
      <w:r>
        <w:t>中文名称：实收罚款</w:t>
      </w:r>
    </w:p>
    <w:p>
      <w:pPr>
        <w:spacing w:line="360" w:lineRule="auto" w:before="0" w:after="0"/>
        <w:ind w:left="420"/>
        <w:jc w:val="left"/>
      </w:pPr>
      <w:r>
        <w:t>内部标识符：1160085</w:t>
      </w:r>
    </w:p>
    <w:p>
      <w:pPr>
        <w:spacing w:line="360" w:lineRule="auto" w:before="0" w:after="0"/>
        <w:ind w:left="420"/>
        <w:jc w:val="left"/>
      </w:pPr>
      <w:r>
        <w:t>标识符：SSFK</w:t>
      </w:r>
    </w:p>
    <w:p>
      <w:pPr>
        <w:spacing w:line="360" w:lineRule="auto" w:before="0" w:after="0"/>
        <w:ind w:left="420"/>
        <w:jc w:val="left"/>
      </w:pPr>
      <w:r>
        <w:t>定义：实收罚款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5.4.86 市级操作IP</w:t>
      </w:r>
    </w:p>
    <w:p>
      <w:pPr>
        <w:spacing w:line="360" w:lineRule="auto" w:before="0" w:after="0"/>
        <w:ind w:left="420"/>
        <w:jc w:val="left"/>
      </w:pPr>
      <w:r>
        <w:t>中文名称：市级操作IP</w:t>
      </w:r>
    </w:p>
    <w:p>
      <w:pPr>
        <w:spacing w:line="360" w:lineRule="auto" w:before="0" w:after="0"/>
        <w:ind w:left="420"/>
        <w:jc w:val="left"/>
      </w:pPr>
      <w:r>
        <w:t>内部标识符：1160086</w:t>
      </w:r>
    </w:p>
    <w:p>
      <w:pPr>
        <w:spacing w:line="360" w:lineRule="auto" w:before="0" w:after="0"/>
        <w:ind w:left="420"/>
        <w:jc w:val="left"/>
      </w:pPr>
      <w:r>
        <w:t>标识符：SJCZIP</w:t>
      </w:r>
    </w:p>
    <w:p>
      <w:pPr>
        <w:spacing w:line="360" w:lineRule="auto" w:before="0" w:after="0"/>
        <w:ind w:left="420"/>
        <w:jc w:val="left"/>
      </w:pPr>
      <w:r>
        <w:t>定义：市级操作IP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值域：遵循IP地址规则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5.4.87 市级操作日期</w:t>
      </w:r>
    </w:p>
    <w:p>
      <w:pPr>
        <w:spacing w:line="360" w:lineRule="auto" w:before="0" w:after="0"/>
        <w:ind w:left="420"/>
        <w:jc w:val="left"/>
      </w:pPr>
      <w:r>
        <w:t>中文名称：市级操作日期</w:t>
      </w:r>
    </w:p>
    <w:p>
      <w:pPr>
        <w:spacing w:line="360" w:lineRule="auto" w:before="0" w:after="0"/>
        <w:ind w:left="420"/>
        <w:jc w:val="left"/>
      </w:pPr>
      <w:r>
        <w:t>内部标识符：1160087</w:t>
      </w:r>
    </w:p>
    <w:p>
      <w:pPr>
        <w:spacing w:line="360" w:lineRule="auto" w:before="0" w:after="0"/>
        <w:ind w:left="420"/>
        <w:jc w:val="left"/>
      </w:pPr>
      <w:r>
        <w:t>标识符：SJCZRQ</w:t>
      </w:r>
    </w:p>
    <w:p>
      <w:pPr>
        <w:spacing w:line="360" w:lineRule="auto" w:before="0" w:after="0"/>
        <w:ind w:left="420"/>
        <w:jc w:val="left"/>
      </w:pPr>
      <w:r>
        <w:t>定义：市级操作日期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5.4.88 市级操作状态代码</w:t>
      </w:r>
    </w:p>
    <w:p>
      <w:pPr>
        <w:spacing w:line="360" w:lineRule="auto" w:before="0" w:after="0"/>
        <w:ind w:left="420"/>
        <w:jc w:val="left"/>
      </w:pPr>
      <w:r>
        <w:t>中文名称：市级操作状态代码</w:t>
      </w:r>
    </w:p>
    <w:p>
      <w:pPr>
        <w:spacing w:line="360" w:lineRule="auto" w:before="0" w:after="0"/>
        <w:ind w:left="420"/>
        <w:jc w:val="left"/>
      </w:pPr>
      <w:r>
        <w:t>内部标识符：1160088</w:t>
      </w:r>
    </w:p>
    <w:p>
      <w:pPr>
        <w:spacing w:line="360" w:lineRule="auto" w:before="0" w:after="0"/>
        <w:ind w:left="420"/>
        <w:jc w:val="left"/>
      </w:pPr>
      <w:r>
        <w:t>标识符：SJCZZTDM</w:t>
      </w:r>
    </w:p>
    <w:p>
      <w:pPr>
        <w:spacing w:line="360" w:lineRule="auto" w:before="0" w:after="0"/>
        <w:ind w:left="420"/>
        <w:jc w:val="left"/>
      </w:pPr>
      <w:r>
        <w:t>定义：市级操作状态编码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5.4.89 市级操作状态名称</w:t>
      </w:r>
    </w:p>
    <w:p>
      <w:pPr>
        <w:spacing w:line="360" w:lineRule="auto" w:before="0" w:after="0"/>
        <w:ind w:left="420"/>
        <w:jc w:val="left"/>
      </w:pPr>
      <w:r>
        <w:t>中文名称：市级操作状态名称</w:t>
      </w:r>
    </w:p>
    <w:p>
      <w:pPr>
        <w:spacing w:line="360" w:lineRule="auto" w:before="0" w:after="0"/>
        <w:ind w:left="420"/>
        <w:jc w:val="left"/>
      </w:pPr>
      <w:r>
        <w:t>内部标识符：1160089</w:t>
      </w:r>
    </w:p>
    <w:p>
      <w:pPr>
        <w:spacing w:line="360" w:lineRule="auto" w:before="0" w:after="0"/>
        <w:ind w:left="420"/>
        <w:jc w:val="left"/>
      </w:pPr>
      <w:r>
        <w:t>标识符：SJCZZTMC</w:t>
      </w:r>
    </w:p>
    <w:p>
      <w:pPr>
        <w:spacing w:line="360" w:lineRule="auto" w:before="0" w:after="0"/>
        <w:ind w:left="420"/>
        <w:jc w:val="left"/>
      </w:pPr>
      <w:r>
        <w:t>定义：市级操作状态名称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5.4.90 市级用户ID</w:t>
      </w:r>
    </w:p>
    <w:p>
      <w:pPr>
        <w:spacing w:line="360" w:lineRule="auto" w:before="0" w:after="0"/>
        <w:ind w:left="420"/>
        <w:jc w:val="left"/>
      </w:pPr>
      <w:r>
        <w:t>中文名称：市级用户ID</w:t>
      </w:r>
    </w:p>
    <w:p>
      <w:pPr>
        <w:spacing w:line="360" w:lineRule="auto" w:before="0" w:after="0"/>
        <w:ind w:left="420"/>
        <w:jc w:val="left"/>
      </w:pPr>
      <w:r>
        <w:t>内部标识符：1160090</w:t>
      </w:r>
    </w:p>
    <w:p>
      <w:pPr>
        <w:spacing w:line="360" w:lineRule="auto" w:before="0" w:after="0"/>
        <w:ind w:left="420"/>
        <w:jc w:val="left"/>
      </w:pPr>
      <w:r>
        <w:t>标识符：SJYHID</w:t>
      </w:r>
    </w:p>
    <w:p>
      <w:pPr>
        <w:spacing w:line="360" w:lineRule="auto" w:before="0" w:after="0"/>
        <w:ind w:left="420"/>
        <w:jc w:val="left"/>
      </w:pPr>
      <w:r>
        <w:t>定义：市级用户ID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5.4.91 事故ID</w:t>
      </w:r>
    </w:p>
    <w:p>
      <w:pPr>
        <w:spacing w:line="360" w:lineRule="auto" w:before="0" w:after="0"/>
        <w:ind w:left="420"/>
        <w:jc w:val="left"/>
      </w:pPr>
      <w:r>
        <w:t>中文名称：事故ID</w:t>
      </w:r>
    </w:p>
    <w:p>
      <w:pPr>
        <w:spacing w:line="360" w:lineRule="auto" w:before="0" w:after="0"/>
        <w:ind w:left="420"/>
        <w:jc w:val="left"/>
      </w:pPr>
      <w:r>
        <w:t>内部标识符：1160091</w:t>
      </w:r>
    </w:p>
    <w:p>
      <w:pPr>
        <w:spacing w:line="360" w:lineRule="auto" w:before="0" w:after="0"/>
        <w:ind w:left="420"/>
        <w:jc w:val="left"/>
      </w:pPr>
      <w:r>
        <w:t>标识符：SGID</w:t>
      </w:r>
    </w:p>
    <w:p>
      <w:pPr>
        <w:spacing w:line="360" w:lineRule="auto" w:before="0" w:after="0"/>
        <w:ind w:left="420"/>
        <w:jc w:val="left"/>
      </w:pPr>
      <w:r>
        <w:t>定义：事故ID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5.4.92 事故编号</w:t>
      </w:r>
    </w:p>
    <w:p>
      <w:pPr>
        <w:spacing w:line="360" w:lineRule="auto" w:before="0" w:after="0"/>
        <w:ind w:left="420"/>
        <w:jc w:val="left"/>
      </w:pPr>
      <w:r>
        <w:t>中文名称：事故编号</w:t>
      </w:r>
    </w:p>
    <w:p>
      <w:pPr>
        <w:spacing w:line="360" w:lineRule="auto" w:before="0" w:after="0"/>
        <w:ind w:left="420"/>
        <w:jc w:val="left"/>
      </w:pPr>
      <w:r>
        <w:t>内部标识符：1160092</w:t>
      </w:r>
    </w:p>
    <w:p>
      <w:pPr>
        <w:spacing w:line="360" w:lineRule="auto" w:before="0" w:after="0"/>
        <w:ind w:left="420"/>
        <w:jc w:val="left"/>
      </w:pPr>
      <w:r>
        <w:t>标识符：SGBH</w:t>
      </w:r>
    </w:p>
    <w:p>
      <w:pPr>
        <w:spacing w:line="360" w:lineRule="auto" w:before="0" w:after="0"/>
        <w:ind w:left="420"/>
        <w:jc w:val="left"/>
      </w:pPr>
      <w:r>
        <w:t>定义：事故编号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5.4.93 事故标识代码</w:t>
      </w:r>
    </w:p>
    <w:p>
      <w:pPr>
        <w:spacing w:line="360" w:lineRule="auto" w:before="0" w:after="0"/>
        <w:ind w:left="420"/>
        <w:jc w:val="left"/>
      </w:pPr>
      <w:r>
        <w:t>中文名称：事故标识代码</w:t>
      </w:r>
    </w:p>
    <w:p>
      <w:pPr>
        <w:spacing w:line="360" w:lineRule="auto" w:before="0" w:after="0"/>
        <w:ind w:left="420"/>
        <w:jc w:val="left"/>
      </w:pPr>
      <w:r>
        <w:t>内部标识符：1160093</w:t>
      </w:r>
    </w:p>
    <w:p>
      <w:pPr>
        <w:spacing w:line="360" w:lineRule="auto" w:before="0" w:after="0"/>
        <w:ind w:left="420"/>
        <w:jc w:val="left"/>
      </w:pPr>
      <w:r>
        <w:t>标识符：SGBSDM</w:t>
      </w:r>
    </w:p>
    <w:p>
      <w:pPr>
        <w:spacing w:line="360" w:lineRule="auto" w:before="0" w:after="0"/>
        <w:ind w:left="420"/>
        <w:jc w:val="left"/>
      </w:pPr>
      <w:r>
        <w:t>定义：事故标识编码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5.4.94 事故标识名称</w:t>
      </w:r>
    </w:p>
    <w:p>
      <w:pPr>
        <w:spacing w:line="360" w:lineRule="auto" w:before="0" w:after="0"/>
        <w:ind w:left="420"/>
        <w:jc w:val="left"/>
      </w:pPr>
      <w:r>
        <w:t>中文名称：事故标识名称</w:t>
      </w:r>
    </w:p>
    <w:p>
      <w:pPr>
        <w:spacing w:line="360" w:lineRule="auto" w:before="0" w:after="0"/>
        <w:ind w:left="420"/>
        <w:jc w:val="left"/>
      </w:pPr>
      <w:r>
        <w:t>内部标识符：1160094</w:t>
      </w:r>
    </w:p>
    <w:p>
      <w:pPr>
        <w:spacing w:line="360" w:lineRule="auto" w:before="0" w:after="0"/>
        <w:ind w:left="420"/>
        <w:jc w:val="left"/>
      </w:pPr>
      <w:r>
        <w:t>标识符：SGBSMC</w:t>
      </w:r>
    </w:p>
    <w:p>
      <w:pPr>
        <w:spacing w:line="360" w:lineRule="auto" w:before="0" w:after="0"/>
        <w:ind w:left="420"/>
        <w:jc w:val="left"/>
      </w:pPr>
      <w:r>
        <w:t>定义：事故标识名称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5.4.95 事故单位地址</w:t>
      </w:r>
    </w:p>
    <w:p>
      <w:pPr>
        <w:spacing w:line="360" w:lineRule="auto" w:before="0" w:after="0"/>
        <w:ind w:left="420"/>
        <w:jc w:val="left"/>
      </w:pPr>
      <w:r>
        <w:t>中文名称：事故单位地址</w:t>
      </w:r>
    </w:p>
    <w:p>
      <w:pPr>
        <w:spacing w:line="360" w:lineRule="auto" w:before="0" w:after="0"/>
        <w:ind w:left="420"/>
        <w:jc w:val="left"/>
      </w:pPr>
      <w:r>
        <w:t>内部标识符：1160095</w:t>
      </w:r>
    </w:p>
    <w:p>
      <w:pPr>
        <w:spacing w:line="360" w:lineRule="auto" w:before="0" w:after="0"/>
        <w:ind w:left="420"/>
        <w:jc w:val="left"/>
      </w:pPr>
      <w:r>
        <w:t>标识符：SGDWDZ</w:t>
      </w:r>
    </w:p>
    <w:p>
      <w:pPr>
        <w:spacing w:line="360" w:lineRule="auto" w:before="0" w:after="0"/>
        <w:ind w:left="420"/>
        <w:jc w:val="left"/>
      </w:pPr>
      <w:r>
        <w:t>定义：事故单位地址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5.4.96 事故单位所在地区代码</w:t>
      </w:r>
    </w:p>
    <w:p>
      <w:pPr>
        <w:spacing w:line="360" w:lineRule="auto" w:before="0" w:after="0"/>
        <w:ind w:left="420"/>
        <w:jc w:val="left"/>
      </w:pPr>
      <w:r>
        <w:t>中文名称：事故单位所在地区代码</w:t>
      </w:r>
    </w:p>
    <w:p>
      <w:pPr>
        <w:spacing w:line="360" w:lineRule="auto" w:before="0" w:after="0"/>
        <w:ind w:left="420"/>
        <w:jc w:val="left"/>
      </w:pPr>
      <w:r>
        <w:t>内部标识符：1160096</w:t>
      </w:r>
    </w:p>
    <w:p>
      <w:pPr>
        <w:spacing w:line="360" w:lineRule="auto" w:before="0" w:after="0"/>
        <w:ind w:left="420"/>
        <w:jc w:val="left"/>
      </w:pPr>
      <w:r>
        <w:t>标识符：SGDWSZDQDM</w:t>
      </w:r>
    </w:p>
    <w:p>
      <w:pPr>
        <w:spacing w:line="360" w:lineRule="auto" w:before="0" w:after="0"/>
        <w:ind w:left="420"/>
        <w:jc w:val="left"/>
      </w:pPr>
      <w:r>
        <w:t>定义：事故单位所在地区编码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5.4.97 事故单位所在地区名称</w:t>
      </w:r>
    </w:p>
    <w:p>
      <w:pPr>
        <w:spacing w:line="360" w:lineRule="auto" w:before="0" w:after="0"/>
        <w:ind w:left="420"/>
        <w:jc w:val="left"/>
      </w:pPr>
      <w:r>
        <w:t>中文名称：事故单位所在地区名称</w:t>
      </w:r>
    </w:p>
    <w:p>
      <w:pPr>
        <w:spacing w:line="360" w:lineRule="auto" w:before="0" w:after="0"/>
        <w:ind w:left="420"/>
        <w:jc w:val="left"/>
      </w:pPr>
      <w:r>
        <w:t>内部标识符：1160097</w:t>
      </w:r>
    </w:p>
    <w:p>
      <w:pPr>
        <w:spacing w:line="360" w:lineRule="auto" w:before="0" w:after="0"/>
        <w:ind w:left="420"/>
        <w:jc w:val="left"/>
      </w:pPr>
      <w:r>
        <w:t>标识符：SGDWSZDQMC</w:t>
      </w:r>
    </w:p>
    <w:p>
      <w:pPr>
        <w:spacing w:line="360" w:lineRule="auto" w:before="0" w:after="0"/>
        <w:ind w:left="420"/>
        <w:jc w:val="left"/>
      </w:pPr>
      <w:r>
        <w:t>定义：事故单位所在地区编码名称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5.4.98 事故地区代码</w:t>
      </w:r>
    </w:p>
    <w:p>
      <w:pPr>
        <w:spacing w:line="360" w:lineRule="auto" w:before="0" w:after="0"/>
        <w:ind w:left="420"/>
        <w:jc w:val="left"/>
      </w:pPr>
      <w:r>
        <w:t>中文名称：事故地区代码</w:t>
      </w:r>
    </w:p>
    <w:p>
      <w:pPr>
        <w:spacing w:line="360" w:lineRule="auto" w:before="0" w:after="0"/>
        <w:ind w:left="420"/>
        <w:jc w:val="left"/>
      </w:pPr>
      <w:r>
        <w:t>内部标识符：1160098</w:t>
      </w:r>
    </w:p>
    <w:p>
      <w:pPr>
        <w:spacing w:line="360" w:lineRule="auto" w:before="0" w:after="0"/>
        <w:ind w:left="420"/>
        <w:jc w:val="left"/>
      </w:pPr>
      <w:r>
        <w:t>标识符：SGDQDM</w:t>
      </w:r>
    </w:p>
    <w:p>
      <w:pPr>
        <w:spacing w:line="360" w:lineRule="auto" w:before="0" w:after="0"/>
        <w:ind w:left="420"/>
        <w:jc w:val="left"/>
      </w:pPr>
      <w:r>
        <w:t>定义：事故地区编码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5.4.99 事故地区名称</w:t>
      </w:r>
    </w:p>
    <w:p>
      <w:pPr>
        <w:spacing w:line="360" w:lineRule="auto" w:before="0" w:after="0"/>
        <w:ind w:left="420"/>
        <w:jc w:val="left"/>
      </w:pPr>
      <w:r>
        <w:t>中文名称：事故地区名称</w:t>
      </w:r>
    </w:p>
    <w:p>
      <w:pPr>
        <w:spacing w:line="360" w:lineRule="auto" w:before="0" w:after="0"/>
        <w:ind w:left="420"/>
        <w:jc w:val="left"/>
      </w:pPr>
      <w:r>
        <w:t>内部标识符：1160099</w:t>
      </w:r>
    </w:p>
    <w:p>
      <w:pPr>
        <w:spacing w:line="360" w:lineRule="auto" w:before="0" w:after="0"/>
        <w:ind w:left="420"/>
        <w:jc w:val="left"/>
      </w:pPr>
      <w:r>
        <w:t>标识符：SGDQMC</w:t>
      </w:r>
    </w:p>
    <w:p>
      <w:pPr>
        <w:spacing w:line="360" w:lineRule="auto" w:before="0" w:after="0"/>
        <w:ind w:left="420"/>
        <w:jc w:val="left"/>
      </w:pPr>
      <w:r>
        <w:t>定义：事故地区编码名称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5.4.100 事故发生单位详细情况</w:t>
      </w:r>
    </w:p>
    <w:p>
      <w:pPr>
        <w:spacing w:line="360" w:lineRule="auto" w:before="0" w:after="0"/>
        <w:ind w:left="420"/>
        <w:jc w:val="left"/>
      </w:pPr>
      <w:r>
        <w:t>中文名称：事故发生单位详细情况</w:t>
      </w:r>
    </w:p>
    <w:p>
      <w:pPr>
        <w:spacing w:line="360" w:lineRule="auto" w:before="0" w:after="0"/>
        <w:ind w:left="420"/>
        <w:jc w:val="left"/>
      </w:pPr>
      <w:r>
        <w:t>内部标识符：1160100</w:t>
      </w:r>
    </w:p>
    <w:p>
      <w:pPr>
        <w:spacing w:line="360" w:lineRule="auto" w:before="0" w:after="0"/>
        <w:ind w:left="420"/>
        <w:jc w:val="left"/>
      </w:pPr>
      <w:r>
        <w:t>标识符：SGFSDWXXQK</w:t>
      </w:r>
    </w:p>
    <w:p>
      <w:pPr>
        <w:spacing w:line="360" w:lineRule="auto" w:before="0" w:after="0"/>
        <w:ind w:left="420"/>
        <w:jc w:val="left"/>
      </w:pPr>
      <w:r>
        <w:t>定义：事故发生单位详细情况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5.4.101 事故发生主体</w:t>
      </w:r>
    </w:p>
    <w:p>
      <w:pPr>
        <w:spacing w:line="360" w:lineRule="auto" w:before="0" w:after="0"/>
        <w:ind w:left="420"/>
        <w:jc w:val="left"/>
      </w:pPr>
      <w:r>
        <w:t>中文名称：事故发生主体</w:t>
      </w:r>
    </w:p>
    <w:p>
      <w:pPr>
        <w:spacing w:line="360" w:lineRule="auto" w:before="0" w:after="0"/>
        <w:ind w:left="420"/>
        <w:jc w:val="left"/>
      </w:pPr>
      <w:r>
        <w:t>内部标识符：1160101</w:t>
      </w:r>
    </w:p>
    <w:p>
      <w:pPr>
        <w:spacing w:line="360" w:lineRule="auto" w:before="0" w:after="0"/>
        <w:ind w:left="420"/>
        <w:jc w:val="left"/>
      </w:pPr>
      <w:r>
        <w:t>标识符：SGFSZT</w:t>
      </w:r>
    </w:p>
    <w:p>
      <w:pPr>
        <w:spacing w:line="360" w:lineRule="auto" w:before="0" w:after="0"/>
        <w:ind w:left="420"/>
        <w:jc w:val="left"/>
      </w:pPr>
      <w:r>
        <w:t>定义：事故发生主体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格式：C..6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5.4.102 事故概况</w:t>
      </w:r>
    </w:p>
    <w:p>
      <w:pPr>
        <w:spacing w:line="360" w:lineRule="auto" w:before="0" w:after="0"/>
        <w:ind w:left="420"/>
        <w:jc w:val="left"/>
      </w:pPr>
      <w:r>
        <w:t>中文名称：事故概况</w:t>
      </w:r>
    </w:p>
    <w:p>
      <w:pPr>
        <w:spacing w:line="360" w:lineRule="auto" w:before="0" w:after="0"/>
        <w:ind w:left="420"/>
        <w:jc w:val="left"/>
      </w:pPr>
      <w:r>
        <w:t>内部标识符：1160102</w:t>
      </w:r>
    </w:p>
    <w:p>
      <w:pPr>
        <w:spacing w:line="360" w:lineRule="auto" w:before="0" w:after="0"/>
        <w:ind w:left="420"/>
        <w:jc w:val="left"/>
      </w:pPr>
      <w:r>
        <w:t>标识符：SGGK</w:t>
      </w:r>
    </w:p>
    <w:p>
      <w:pPr>
        <w:spacing w:line="360" w:lineRule="auto" w:before="0" w:after="0"/>
        <w:ind w:left="420"/>
        <w:jc w:val="left"/>
      </w:pPr>
      <w:r>
        <w:t>定义：事故概况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5.4.103 事故级别代码</w:t>
      </w:r>
    </w:p>
    <w:p>
      <w:pPr>
        <w:spacing w:line="360" w:lineRule="auto" w:before="0" w:after="0"/>
        <w:ind w:left="420"/>
        <w:jc w:val="left"/>
      </w:pPr>
      <w:r>
        <w:t>中文名称：事故级别代码</w:t>
      </w:r>
    </w:p>
    <w:p>
      <w:pPr>
        <w:spacing w:line="360" w:lineRule="auto" w:before="0" w:after="0"/>
        <w:ind w:left="420"/>
        <w:jc w:val="left"/>
      </w:pPr>
      <w:r>
        <w:t>内部标识符：1160103</w:t>
      </w:r>
    </w:p>
    <w:p>
      <w:pPr>
        <w:spacing w:line="360" w:lineRule="auto" w:before="0" w:after="0"/>
        <w:ind w:left="420"/>
        <w:jc w:val="left"/>
      </w:pPr>
      <w:r>
        <w:t>标识符：SGJBDM</w:t>
      </w:r>
    </w:p>
    <w:p>
      <w:pPr>
        <w:spacing w:line="360" w:lineRule="auto" w:before="0" w:after="0"/>
        <w:ind w:left="420"/>
        <w:jc w:val="left"/>
      </w:pPr>
      <w:r>
        <w:t>定义：事故级别编码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5.4.104 事故级别名称</w:t>
      </w:r>
    </w:p>
    <w:p>
      <w:pPr>
        <w:spacing w:line="360" w:lineRule="auto" w:before="0" w:after="0"/>
        <w:ind w:left="420"/>
        <w:jc w:val="left"/>
      </w:pPr>
      <w:r>
        <w:t>中文名称：事故级别名称</w:t>
      </w:r>
    </w:p>
    <w:p>
      <w:pPr>
        <w:spacing w:line="360" w:lineRule="auto" w:before="0" w:after="0"/>
        <w:ind w:left="420"/>
        <w:jc w:val="left"/>
      </w:pPr>
      <w:r>
        <w:t>内部标识符：1160104</w:t>
      </w:r>
    </w:p>
    <w:p>
      <w:pPr>
        <w:spacing w:line="360" w:lineRule="auto" w:before="0" w:after="0"/>
        <w:ind w:left="420"/>
        <w:jc w:val="left"/>
      </w:pPr>
      <w:r>
        <w:t>标识符：SGJBMC</w:t>
      </w:r>
    </w:p>
    <w:p>
      <w:pPr>
        <w:spacing w:line="360" w:lineRule="auto" w:before="0" w:after="0"/>
        <w:ind w:left="420"/>
        <w:jc w:val="left"/>
      </w:pPr>
      <w:r>
        <w:t>定义：事故级别名称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格式：C..2000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5.4.105 事故类型代码</w:t>
      </w:r>
    </w:p>
    <w:p>
      <w:pPr>
        <w:spacing w:line="360" w:lineRule="auto" w:before="0" w:after="0"/>
        <w:ind w:left="420"/>
        <w:jc w:val="left"/>
      </w:pPr>
      <w:r>
        <w:t>中文名称：事故类型代码</w:t>
      </w:r>
    </w:p>
    <w:p>
      <w:pPr>
        <w:spacing w:line="360" w:lineRule="auto" w:before="0" w:after="0"/>
        <w:ind w:left="420"/>
        <w:jc w:val="left"/>
      </w:pPr>
      <w:r>
        <w:t>内部标识符：1160105</w:t>
      </w:r>
    </w:p>
    <w:p>
      <w:pPr>
        <w:spacing w:line="360" w:lineRule="auto" w:before="0" w:after="0"/>
        <w:ind w:left="420"/>
        <w:jc w:val="left"/>
      </w:pPr>
      <w:r>
        <w:t>标识符：SGLXDM</w:t>
      </w:r>
    </w:p>
    <w:p>
      <w:pPr>
        <w:spacing w:line="360" w:lineRule="auto" w:before="0" w:after="0"/>
        <w:ind w:left="420"/>
        <w:jc w:val="left"/>
      </w:pPr>
      <w:r>
        <w:t>定义：事故类型编码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5.4.106 事故类型名称</w:t>
      </w:r>
    </w:p>
    <w:p>
      <w:pPr>
        <w:spacing w:line="360" w:lineRule="auto" w:before="0" w:after="0"/>
        <w:ind w:left="420"/>
        <w:jc w:val="left"/>
      </w:pPr>
      <w:r>
        <w:t>中文名称：事故类型名称</w:t>
      </w:r>
    </w:p>
    <w:p>
      <w:pPr>
        <w:spacing w:line="360" w:lineRule="auto" w:before="0" w:after="0"/>
        <w:ind w:left="420"/>
        <w:jc w:val="left"/>
      </w:pPr>
      <w:r>
        <w:t>内部标识符：1160106</w:t>
      </w:r>
    </w:p>
    <w:p>
      <w:pPr>
        <w:spacing w:line="360" w:lineRule="auto" w:before="0" w:after="0"/>
        <w:ind w:left="420"/>
        <w:jc w:val="left"/>
      </w:pPr>
      <w:r>
        <w:t>标识符：SGLXMC</w:t>
      </w:r>
    </w:p>
    <w:p>
      <w:pPr>
        <w:spacing w:line="360" w:lineRule="auto" w:before="0" w:after="0"/>
        <w:ind w:left="420"/>
        <w:jc w:val="left"/>
      </w:pPr>
      <w:r>
        <w:t>定义：事故类型名称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格式：C..400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5.4.107 事故名称</w:t>
      </w:r>
    </w:p>
    <w:p>
      <w:pPr>
        <w:spacing w:line="360" w:lineRule="auto" w:before="0" w:after="0"/>
        <w:ind w:left="420"/>
        <w:jc w:val="left"/>
      </w:pPr>
      <w:r>
        <w:t>中文名称：事故名称</w:t>
      </w:r>
    </w:p>
    <w:p>
      <w:pPr>
        <w:spacing w:line="360" w:lineRule="auto" w:before="0" w:after="0"/>
        <w:ind w:left="420"/>
        <w:jc w:val="left"/>
      </w:pPr>
      <w:r>
        <w:t>内部标识符：1160107</w:t>
      </w:r>
    </w:p>
    <w:p>
      <w:pPr>
        <w:spacing w:line="360" w:lineRule="auto" w:before="0" w:after="0"/>
        <w:ind w:left="420"/>
        <w:jc w:val="left"/>
      </w:pPr>
      <w:r>
        <w:t>标识符：SGMC</w:t>
      </w:r>
    </w:p>
    <w:p>
      <w:pPr>
        <w:spacing w:line="360" w:lineRule="auto" w:before="0" w:after="0"/>
        <w:ind w:left="420"/>
        <w:jc w:val="left"/>
      </w:pPr>
      <w:r>
        <w:t>定义：事故名称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5.4.108 事故所在地区名称</w:t>
      </w:r>
    </w:p>
    <w:p>
      <w:pPr>
        <w:spacing w:line="360" w:lineRule="auto" w:before="0" w:after="0"/>
        <w:ind w:left="420"/>
        <w:jc w:val="left"/>
      </w:pPr>
      <w:r>
        <w:t>中文名称：事故所在地区名称</w:t>
      </w:r>
    </w:p>
    <w:p>
      <w:pPr>
        <w:spacing w:line="360" w:lineRule="auto" w:before="0" w:after="0"/>
        <w:ind w:left="420"/>
        <w:jc w:val="left"/>
      </w:pPr>
      <w:r>
        <w:t>内部标识符：1160108</w:t>
      </w:r>
    </w:p>
    <w:p>
      <w:pPr>
        <w:spacing w:line="360" w:lineRule="auto" w:before="0" w:after="0"/>
        <w:ind w:left="420"/>
        <w:jc w:val="left"/>
      </w:pPr>
      <w:r>
        <w:t>标识符：SGSZDQMC</w:t>
      </w:r>
    </w:p>
    <w:p>
      <w:pPr>
        <w:spacing w:line="360" w:lineRule="auto" w:before="0" w:after="0"/>
        <w:ind w:left="420"/>
        <w:jc w:val="left"/>
      </w:pPr>
      <w:r>
        <w:t>定义：事故所在地区名称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5.4.109 事故详细地点</w:t>
      </w:r>
    </w:p>
    <w:p>
      <w:pPr>
        <w:spacing w:line="360" w:lineRule="auto" w:before="0" w:after="0"/>
        <w:ind w:left="420"/>
        <w:jc w:val="left"/>
      </w:pPr>
      <w:r>
        <w:t>中文名称：事故详细地点</w:t>
      </w:r>
    </w:p>
    <w:p>
      <w:pPr>
        <w:spacing w:line="360" w:lineRule="auto" w:before="0" w:after="0"/>
        <w:ind w:left="420"/>
        <w:jc w:val="left"/>
      </w:pPr>
      <w:r>
        <w:t>内部标识符：1160109</w:t>
      </w:r>
    </w:p>
    <w:p>
      <w:pPr>
        <w:spacing w:line="360" w:lineRule="auto" w:before="0" w:after="0"/>
        <w:ind w:left="420"/>
        <w:jc w:val="left"/>
      </w:pPr>
      <w:r>
        <w:t>标识符：SGXXDD</w:t>
      </w:r>
    </w:p>
    <w:p>
      <w:pPr>
        <w:spacing w:line="360" w:lineRule="auto" w:before="0" w:after="0"/>
        <w:ind w:left="420"/>
        <w:jc w:val="left"/>
      </w:pPr>
      <w:r>
        <w:t>定义：事故详细地点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5.4.110 事故详细情况</w:t>
      </w:r>
    </w:p>
    <w:p>
      <w:pPr>
        <w:spacing w:line="360" w:lineRule="auto" w:before="0" w:after="0"/>
        <w:ind w:left="420"/>
        <w:jc w:val="left"/>
      </w:pPr>
      <w:r>
        <w:t>中文名称：事故详细情况</w:t>
      </w:r>
    </w:p>
    <w:p>
      <w:pPr>
        <w:spacing w:line="360" w:lineRule="auto" w:before="0" w:after="0"/>
        <w:ind w:left="420"/>
        <w:jc w:val="left"/>
      </w:pPr>
      <w:r>
        <w:t>内部标识符：1160110</w:t>
      </w:r>
    </w:p>
    <w:p>
      <w:pPr>
        <w:spacing w:line="360" w:lineRule="auto" w:before="0" w:after="0"/>
        <w:ind w:left="420"/>
        <w:jc w:val="left"/>
      </w:pPr>
      <w:r>
        <w:t>标识符：SGXXQK</w:t>
      </w:r>
    </w:p>
    <w:p>
      <w:pPr>
        <w:spacing w:line="360" w:lineRule="auto" w:before="0" w:after="0"/>
        <w:ind w:left="420"/>
        <w:jc w:val="left"/>
      </w:pPr>
      <w:r>
        <w:t>定义：事故详细情况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5.4.111 当前状态标记代码</w:t>
      </w:r>
    </w:p>
    <w:p>
      <w:pPr>
        <w:spacing w:line="360" w:lineRule="auto" w:before="0" w:after="0"/>
        <w:ind w:left="420"/>
        <w:jc w:val="left"/>
      </w:pPr>
      <w:r>
        <w:t>中文名称：当前状态标记代码</w:t>
      </w:r>
    </w:p>
    <w:p>
      <w:pPr>
        <w:spacing w:line="360" w:lineRule="auto" w:before="0" w:after="0"/>
        <w:ind w:left="420"/>
        <w:jc w:val="left"/>
      </w:pPr>
      <w:r>
        <w:t>内部标识符：1160111</w:t>
      </w:r>
    </w:p>
    <w:p>
      <w:pPr>
        <w:spacing w:line="360" w:lineRule="auto" w:before="0" w:after="0"/>
        <w:ind w:left="420"/>
        <w:jc w:val="left"/>
      </w:pPr>
      <w:r>
        <w:t>标识符：DQZTBJDM</w:t>
      </w:r>
    </w:p>
    <w:p>
      <w:pPr>
        <w:spacing w:line="360" w:lineRule="auto" w:before="0" w:after="0"/>
        <w:ind w:left="420"/>
        <w:jc w:val="left"/>
      </w:pPr>
      <w:r>
        <w:t>定义：事故信息的当前状态标记编码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5.4.112 当前状态标记名称</w:t>
      </w:r>
    </w:p>
    <w:p>
      <w:pPr>
        <w:spacing w:line="360" w:lineRule="auto" w:before="0" w:after="0"/>
        <w:ind w:left="420"/>
        <w:jc w:val="left"/>
      </w:pPr>
      <w:r>
        <w:t>中文名称：当前状态标记名称</w:t>
      </w:r>
    </w:p>
    <w:p>
      <w:pPr>
        <w:spacing w:line="360" w:lineRule="auto" w:before="0" w:after="0"/>
        <w:ind w:left="420"/>
        <w:jc w:val="left"/>
      </w:pPr>
      <w:r>
        <w:t>内部标识符：1160112</w:t>
      </w:r>
    </w:p>
    <w:p>
      <w:pPr>
        <w:spacing w:line="360" w:lineRule="auto" w:before="0" w:after="0"/>
        <w:ind w:left="420"/>
        <w:jc w:val="left"/>
      </w:pPr>
      <w:r>
        <w:t>标识符：DQZTBJMC</w:t>
      </w:r>
    </w:p>
    <w:p>
      <w:pPr>
        <w:spacing w:line="360" w:lineRule="auto" w:before="0" w:after="0"/>
        <w:ind w:left="420"/>
        <w:jc w:val="left"/>
      </w:pPr>
      <w:r>
        <w:t>定义：事故信息处理状态，如县级同意核销备案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格式：C..400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5.4.113 事故续报号</w:t>
      </w:r>
    </w:p>
    <w:p>
      <w:pPr>
        <w:spacing w:line="360" w:lineRule="auto" w:before="0" w:after="0"/>
        <w:ind w:left="420"/>
        <w:jc w:val="left"/>
      </w:pPr>
      <w:r>
        <w:t>中文名称：事故续报号</w:t>
      </w:r>
    </w:p>
    <w:p>
      <w:pPr>
        <w:spacing w:line="360" w:lineRule="auto" w:before="0" w:after="0"/>
        <w:ind w:left="420"/>
        <w:jc w:val="left"/>
      </w:pPr>
      <w:r>
        <w:t>内部标识符：1160113</w:t>
      </w:r>
    </w:p>
    <w:p>
      <w:pPr>
        <w:spacing w:line="360" w:lineRule="auto" w:before="0" w:after="0"/>
        <w:ind w:left="420"/>
        <w:jc w:val="left"/>
      </w:pPr>
      <w:r>
        <w:t>标识符：SGXBH</w:t>
      </w:r>
    </w:p>
    <w:p>
      <w:pPr>
        <w:spacing w:line="360" w:lineRule="auto" w:before="0" w:after="0"/>
        <w:ind w:left="420"/>
        <w:jc w:val="left"/>
      </w:pPr>
      <w:r>
        <w:t>定义：事故续报号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5.4.114 事故原因代码</w:t>
      </w:r>
    </w:p>
    <w:p>
      <w:pPr>
        <w:spacing w:line="360" w:lineRule="auto" w:before="0" w:after="0"/>
        <w:ind w:left="420"/>
        <w:jc w:val="left"/>
      </w:pPr>
      <w:r>
        <w:t>中文名称：事故原因代码</w:t>
      </w:r>
    </w:p>
    <w:p>
      <w:pPr>
        <w:spacing w:line="360" w:lineRule="auto" w:before="0" w:after="0"/>
        <w:ind w:left="420"/>
        <w:jc w:val="left"/>
      </w:pPr>
      <w:r>
        <w:t>内部标识符：1160114</w:t>
      </w:r>
    </w:p>
    <w:p>
      <w:pPr>
        <w:spacing w:line="360" w:lineRule="auto" w:before="0" w:after="0"/>
        <w:ind w:left="420"/>
        <w:jc w:val="left"/>
      </w:pPr>
      <w:r>
        <w:t>标识符：SGYYDM</w:t>
      </w:r>
    </w:p>
    <w:p>
      <w:pPr>
        <w:spacing w:line="360" w:lineRule="auto" w:before="0" w:after="0"/>
        <w:ind w:left="420"/>
        <w:jc w:val="left"/>
      </w:pPr>
      <w:r>
        <w:t>定义：事故原因编码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格式：C..400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5.4.115 事故原因名称</w:t>
      </w:r>
    </w:p>
    <w:p>
      <w:pPr>
        <w:spacing w:line="360" w:lineRule="auto" w:before="0" w:after="0"/>
        <w:ind w:left="420"/>
        <w:jc w:val="left"/>
      </w:pPr>
      <w:r>
        <w:t>中文名称：事故原因名称</w:t>
      </w:r>
    </w:p>
    <w:p>
      <w:pPr>
        <w:spacing w:line="360" w:lineRule="auto" w:before="0" w:after="0"/>
        <w:ind w:left="420"/>
        <w:jc w:val="left"/>
      </w:pPr>
      <w:r>
        <w:t>内部标识符：1160115</w:t>
      </w:r>
    </w:p>
    <w:p>
      <w:pPr>
        <w:spacing w:line="360" w:lineRule="auto" w:before="0" w:after="0"/>
        <w:ind w:left="420"/>
        <w:jc w:val="left"/>
      </w:pPr>
      <w:r>
        <w:t>标识符：SGYYMC</w:t>
      </w:r>
    </w:p>
    <w:p>
      <w:pPr>
        <w:spacing w:line="360" w:lineRule="auto" w:before="0" w:after="0"/>
        <w:ind w:left="420"/>
        <w:jc w:val="left"/>
      </w:pPr>
      <w:r>
        <w:t>定义：事故原因名称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5.4.116 是否对生产经营单位行政处罚</w:t>
      </w:r>
    </w:p>
    <w:p>
      <w:pPr>
        <w:spacing w:line="360" w:lineRule="auto" w:before="0" w:after="0"/>
        <w:ind w:left="420"/>
        <w:jc w:val="left"/>
      </w:pPr>
      <w:r>
        <w:t>中文名称：是否对生产经营单位行政处罚</w:t>
      </w:r>
    </w:p>
    <w:p>
      <w:pPr>
        <w:spacing w:line="360" w:lineRule="auto" w:before="0" w:after="0"/>
        <w:ind w:left="420"/>
        <w:jc w:val="left"/>
      </w:pPr>
      <w:r>
        <w:t>内部标识符：1160116</w:t>
      </w:r>
    </w:p>
    <w:p>
      <w:pPr>
        <w:spacing w:line="360" w:lineRule="auto" w:before="0" w:after="0"/>
        <w:ind w:left="420"/>
        <w:jc w:val="left"/>
      </w:pPr>
      <w:r>
        <w:t>标识符：SFDSCJYDWXZCF</w:t>
      </w:r>
    </w:p>
    <w:p>
      <w:pPr>
        <w:spacing w:line="360" w:lineRule="auto" w:before="0" w:after="0"/>
        <w:ind w:left="420"/>
        <w:jc w:val="left"/>
      </w:pPr>
      <w:r>
        <w:t>定义：是否对生产经营单位行政处罚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5.4.117 是否对生产经营单位行政处罚（中文）</w:t>
      </w:r>
    </w:p>
    <w:p>
      <w:pPr>
        <w:spacing w:line="360" w:lineRule="auto" w:before="0" w:after="0"/>
        <w:ind w:left="420"/>
        <w:jc w:val="left"/>
      </w:pPr>
      <w:r>
        <w:t>中文名称：是否对生产经营单位行政处罚（中文）</w:t>
      </w:r>
    </w:p>
    <w:p>
      <w:pPr>
        <w:spacing w:line="360" w:lineRule="auto" w:before="0" w:after="0"/>
        <w:ind w:left="420"/>
        <w:jc w:val="left"/>
      </w:pPr>
      <w:r>
        <w:t>内部标识符：1160117</w:t>
      </w:r>
    </w:p>
    <w:p>
      <w:pPr>
        <w:spacing w:line="360" w:lineRule="auto" w:before="0" w:after="0"/>
        <w:ind w:left="420"/>
        <w:jc w:val="left"/>
      </w:pPr>
      <w:r>
        <w:t>标识符：SFDSCJYDWXZCF（ZW）</w:t>
      </w:r>
    </w:p>
    <w:p>
      <w:pPr>
        <w:spacing w:line="360" w:lineRule="auto" w:before="0" w:after="0"/>
        <w:ind w:left="420"/>
        <w:jc w:val="left"/>
      </w:pPr>
      <w:r>
        <w:t>定义：是否对生产经营单位行政处罚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5.4.118 是否对生产经营单位主要负责人行政处罚</w:t>
      </w:r>
    </w:p>
    <w:p>
      <w:pPr>
        <w:spacing w:line="360" w:lineRule="auto" w:before="0" w:after="0"/>
        <w:ind w:left="420"/>
        <w:jc w:val="left"/>
      </w:pPr>
      <w:r>
        <w:t>中文名称：是否对生产经营单位主要负责人行政处罚</w:t>
      </w:r>
    </w:p>
    <w:p>
      <w:pPr>
        <w:spacing w:line="360" w:lineRule="auto" w:before="0" w:after="0"/>
        <w:ind w:left="420"/>
        <w:jc w:val="left"/>
      </w:pPr>
      <w:r>
        <w:t>内部标识符：1160118</w:t>
      </w:r>
    </w:p>
    <w:p>
      <w:pPr>
        <w:spacing w:line="360" w:lineRule="auto" w:before="0" w:after="0"/>
        <w:ind w:left="420"/>
        <w:jc w:val="left"/>
      </w:pPr>
      <w:r>
        <w:t>标识符：SFDSCJYDWZYFZRXZCF</w:t>
      </w:r>
    </w:p>
    <w:p>
      <w:pPr>
        <w:spacing w:line="360" w:lineRule="auto" w:before="0" w:after="0"/>
        <w:ind w:left="420"/>
        <w:jc w:val="left"/>
      </w:pPr>
      <w:r>
        <w:t>定义：是否对生产经营单位主要负责人行政处罚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5.4.119 是否对生产经营单位主要负责人行政处罚（中文）</w:t>
      </w:r>
    </w:p>
    <w:p>
      <w:pPr>
        <w:spacing w:line="360" w:lineRule="auto" w:before="0" w:after="0"/>
        <w:ind w:left="420"/>
        <w:jc w:val="left"/>
      </w:pPr>
      <w:r>
        <w:t>中文名称：是否对生产经营单位主要负责人行政处罚（中文）</w:t>
      </w:r>
    </w:p>
    <w:p>
      <w:pPr>
        <w:spacing w:line="360" w:lineRule="auto" w:before="0" w:after="0"/>
        <w:ind w:left="420"/>
        <w:jc w:val="left"/>
      </w:pPr>
      <w:r>
        <w:t>内部标识符：1160119</w:t>
      </w:r>
    </w:p>
    <w:p>
      <w:pPr>
        <w:spacing w:line="360" w:lineRule="auto" w:before="0" w:after="0"/>
        <w:ind w:left="420"/>
        <w:jc w:val="left"/>
      </w:pPr>
      <w:r>
        <w:t>标识符：SFDSCJYDWZYFZRXZCF（ZW）</w:t>
      </w:r>
    </w:p>
    <w:p>
      <w:pPr>
        <w:spacing w:line="360" w:lineRule="auto" w:before="0" w:after="0"/>
        <w:ind w:left="420"/>
        <w:jc w:val="left"/>
      </w:pPr>
      <w:r>
        <w:t>定义：是否对生产经营单位主要负责人行政处罚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5.4.120 是否规模企业</w:t>
      </w:r>
    </w:p>
    <w:p>
      <w:pPr>
        <w:spacing w:line="360" w:lineRule="auto" w:before="0" w:after="0"/>
        <w:ind w:left="420"/>
        <w:jc w:val="left"/>
      </w:pPr>
      <w:r>
        <w:t>中文名称：是否规模企业</w:t>
      </w:r>
    </w:p>
    <w:p>
      <w:pPr>
        <w:spacing w:line="360" w:lineRule="auto" w:before="0" w:after="0"/>
        <w:ind w:left="420"/>
        <w:jc w:val="left"/>
      </w:pPr>
      <w:r>
        <w:t>内部标识符：1160120</w:t>
      </w:r>
    </w:p>
    <w:p>
      <w:pPr>
        <w:spacing w:line="360" w:lineRule="auto" w:before="0" w:after="0"/>
        <w:ind w:left="420"/>
        <w:jc w:val="left"/>
      </w:pPr>
      <w:r>
        <w:t>标识符：SFGMQY</w:t>
      </w:r>
    </w:p>
    <w:p>
      <w:pPr>
        <w:spacing w:line="360" w:lineRule="auto" w:before="0" w:after="0"/>
        <w:ind w:left="420"/>
        <w:jc w:val="left"/>
      </w:pPr>
      <w:r>
        <w:t>定义：是否规模企业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5.4.121 是否规模企业（中文）</w:t>
      </w:r>
    </w:p>
    <w:p>
      <w:pPr>
        <w:spacing w:line="360" w:lineRule="auto" w:before="0" w:after="0"/>
        <w:ind w:left="420"/>
        <w:jc w:val="left"/>
      </w:pPr>
      <w:r>
        <w:t>中文名称：是否规模企业（中文）</w:t>
      </w:r>
    </w:p>
    <w:p>
      <w:pPr>
        <w:spacing w:line="360" w:lineRule="auto" w:before="0" w:after="0"/>
        <w:ind w:left="420"/>
        <w:jc w:val="left"/>
      </w:pPr>
      <w:r>
        <w:t>内部标识符：1160121</w:t>
      </w:r>
    </w:p>
    <w:p>
      <w:pPr>
        <w:spacing w:line="360" w:lineRule="auto" w:before="0" w:after="0"/>
        <w:ind w:left="420"/>
        <w:jc w:val="left"/>
      </w:pPr>
      <w:r>
        <w:t>标识符：SFGMQY（ZW）</w:t>
      </w:r>
    </w:p>
    <w:p>
      <w:pPr>
        <w:spacing w:line="360" w:lineRule="auto" w:before="0" w:after="0"/>
        <w:ind w:left="420"/>
        <w:jc w:val="left"/>
      </w:pPr>
      <w:r>
        <w:t>定义：是否规模企业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5.4.122 是否含职业卫生执法检查</w:t>
      </w:r>
    </w:p>
    <w:p>
      <w:pPr>
        <w:spacing w:line="360" w:lineRule="auto" w:before="0" w:after="0"/>
        <w:ind w:left="420"/>
        <w:jc w:val="left"/>
      </w:pPr>
      <w:r>
        <w:t>中文名称：是否含职业卫生执法检查</w:t>
      </w:r>
    </w:p>
    <w:p>
      <w:pPr>
        <w:spacing w:line="360" w:lineRule="auto" w:before="0" w:after="0"/>
        <w:ind w:left="420"/>
        <w:jc w:val="left"/>
      </w:pPr>
      <w:r>
        <w:t>内部标识符：1160122</w:t>
      </w:r>
    </w:p>
    <w:p>
      <w:pPr>
        <w:spacing w:line="360" w:lineRule="auto" w:before="0" w:after="0"/>
        <w:ind w:left="420"/>
        <w:jc w:val="left"/>
      </w:pPr>
      <w:r>
        <w:t>标识符：SFHZYWSZFJC</w:t>
      </w:r>
    </w:p>
    <w:p>
      <w:pPr>
        <w:spacing w:line="360" w:lineRule="auto" w:before="0" w:after="0"/>
        <w:ind w:left="420"/>
        <w:jc w:val="left"/>
      </w:pPr>
      <w:r>
        <w:t>定义：是否含职业卫生执法检查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5.4.123 是否含职业卫生执法检查（中文）</w:t>
      </w:r>
    </w:p>
    <w:p>
      <w:pPr>
        <w:spacing w:line="360" w:lineRule="auto" w:before="0" w:after="0"/>
        <w:ind w:left="420"/>
        <w:jc w:val="left"/>
      </w:pPr>
      <w:r>
        <w:t>中文名称：是否含职业卫生执法检查（中文）</w:t>
      </w:r>
    </w:p>
    <w:p>
      <w:pPr>
        <w:spacing w:line="360" w:lineRule="auto" w:before="0" w:after="0"/>
        <w:ind w:left="420"/>
        <w:jc w:val="left"/>
      </w:pPr>
      <w:r>
        <w:t>内部标识符：1160123</w:t>
      </w:r>
    </w:p>
    <w:p>
      <w:pPr>
        <w:spacing w:line="360" w:lineRule="auto" w:before="0" w:after="0"/>
        <w:ind w:left="420"/>
        <w:jc w:val="left"/>
      </w:pPr>
      <w:r>
        <w:t>标识符：SFHZYWSZFJC（ZW）</w:t>
      </w:r>
    </w:p>
    <w:p>
      <w:pPr>
        <w:spacing w:line="360" w:lineRule="auto" w:before="0" w:after="0"/>
        <w:ind w:left="420"/>
        <w:jc w:val="left"/>
      </w:pPr>
      <w:r>
        <w:t>定义：是否含职业卫生执法检查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5.4.124 是否结案</w:t>
      </w:r>
    </w:p>
    <w:p>
      <w:pPr>
        <w:spacing w:line="360" w:lineRule="auto" w:before="0" w:after="0"/>
        <w:ind w:left="420"/>
        <w:jc w:val="left"/>
      </w:pPr>
      <w:r>
        <w:t>中文名称：是否结案</w:t>
      </w:r>
    </w:p>
    <w:p>
      <w:pPr>
        <w:spacing w:line="360" w:lineRule="auto" w:before="0" w:after="0"/>
        <w:ind w:left="420"/>
        <w:jc w:val="left"/>
      </w:pPr>
      <w:r>
        <w:t>内部标识符：1160124</w:t>
      </w:r>
    </w:p>
    <w:p>
      <w:pPr>
        <w:spacing w:line="360" w:lineRule="auto" w:before="0" w:after="0"/>
        <w:ind w:left="420"/>
        <w:jc w:val="left"/>
      </w:pPr>
      <w:r>
        <w:t>标识符：SFJA</w:t>
      </w:r>
    </w:p>
    <w:p>
      <w:pPr>
        <w:spacing w:line="360" w:lineRule="auto" w:before="0" w:after="0"/>
        <w:ind w:left="420"/>
        <w:jc w:val="left"/>
      </w:pPr>
      <w:r>
        <w:t>定义：是否结案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5.4.125 是否结案（中文）</w:t>
      </w:r>
    </w:p>
    <w:p>
      <w:pPr>
        <w:spacing w:line="360" w:lineRule="auto" w:before="0" w:after="0"/>
        <w:ind w:left="420"/>
        <w:jc w:val="left"/>
      </w:pPr>
      <w:r>
        <w:t>中文名称：是否结案（中文）</w:t>
      </w:r>
    </w:p>
    <w:p>
      <w:pPr>
        <w:spacing w:line="360" w:lineRule="auto" w:before="0" w:after="0"/>
        <w:ind w:left="420"/>
        <w:jc w:val="left"/>
      </w:pPr>
      <w:r>
        <w:t>内部标识符：1160125</w:t>
      </w:r>
    </w:p>
    <w:p>
      <w:pPr>
        <w:spacing w:line="360" w:lineRule="auto" w:before="0" w:after="0"/>
        <w:ind w:left="420"/>
        <w:jc w:val="left"/>
      </w:pPr>
      <w:r>
        <w:t>标识符：SFJA（ZW）</w:t>
      </w:r>
    </w:p>
    <w:p>
      <w:pPr>
        <w:spacing w:line="360" w:lineRule="auto" w:before="0" w:after="0"/>
        <w:ind w:left="420"/>
        <w:jc w:val="left"/>
      </w:pPr>
      <w:r>
        <w:t>定义：是否结案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5.4.126 是否举报核实执法检查</w:t>
      </w:r>
    </w:p>
    <w:p>
      <w:pPr>
        <w:spacing w:line="360" w:lineRule="auto" w:before="0" w:after="0"/>
        <w:ind w:left="420"/>
        <w:jc w:val="left"/>
      </w:pPr>
      <w:r>
        <w:t>中文名称：是否举报核实执法检查</w:t>
      </w:r>
    </w:p>
    <w:p>
      <w:pPr>
        <w:spacing w:line="360" w:lineRule="auto" w:before="0" w:after="0"/>
        <w:ind w:left="420"/>
        <w:jc w:val="left"/>
      </w:pPr>
      <w:r>
        <w:t>内部标识符：1160126</w:t>
      </w:r>
    </w:p>
    <w:p>
      <w:pPr>
        <w:spacing w:line="360" w:lineRule="auto" w:before="0" w:after="0"/>
        <w:ind w:left="420"/>
        <w:jc w:val="left"/>
      </w:pPr>
      <w:r>
        <w:t>标识符：SFJBHSZFJC</w:t>
      </w:r>
    </w:p>
    <w:p>
      <w:pPr>
        <w:spacing w:line="360" w:lineRule="auto" w:before="0" w:after="0"/>
        <w:ind w:left="420"/>
        <w:jc w:val="left"/>
      </w:pPr>
      <w:r>
        <w:t>定义：是否举报核实执法检查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5.4.127 是否举报核实执法检查（中文）</w:t>
      </w:r>
    </w:p>
    <w:p>
      <w:pPr>
        <w:spacing w:line="360" w:lineRule="auto" w:before="0" w:after="0"/>
        <w:ind w:left="420"/>
        <w:jc w:val="left"/>
      </w:pPr>
      <w:r>
        <w:t>中文名称：是否举报核实执法检查（中文）</w:t>
      </w:r>
    </w:p>
    <w:p>
      <w:pPr>
        <w:spacing w:line="360" w:lineRule="auto" w:before="0" w:after="0"/>
        <w:ind w:left="420"/>
        <w:jc w:val="left"/>
      </w:pPr>
      <w:r>
        <w:t>内部标识符：1160127</w:t>
      </w:r>
    </w:p>
    <w:p>
      <w:pPr>
        <w:spacing w:line="360" w:lineRule="auto" w:before="0" w:after="0"/>
        <w:ind w:left="420"/>
        <w:jc w:val="left"/>
      </w:pPr>
      <w:r>
        <w:t>标识符：SFJBHSZFJC（ZW）</w:t>
      </w:r>
    </w:p>
    <w:p>
      <w:pPr>
        <w:spacing w:line="360" w:lineRule="auto" w:before="0" w:after="0"/>
        <w:ind w:left="420"/>
        <w:jc w:val="left"/>
      </w:pPr>
      <w:r>
        <w:t>定义：是否举报核实执法检查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5.4.128 是否受伤</w:t>
      </w:r>
    </w:p>
    <w:p>
      <w:pPr>
        <w:spacing w:line="360" w:lineRule="auto" w:before="0" w:after="0"/>
        <w:ind w:left="420"/>
        <w:jc w:val="left"/>
      </w:pPr>
      <w:r>
        <w:t>中文名称：是否受伤</w:t>
      </w:r>
    </w:p>
    <w:p>
      <w:pPr>
        <w:spacing w:line="360" w:lineRule="auto" w:before="0" w:after="0"/>
        <w:ind w:left="420"/>
        <w:jc w:val="left"/>
      </w:pPr>
      <w:r>
        <w:t>内部标识符：1160128</w:t>
      </w:r>
    </w:p>
    <w:p>
      <w:pPr>
        <w:spacing w:line="360" w:lineRule="auto" w:before="0" w:after="0"/>
        <w:ind w:left="420"/>
        <w:jc w:val="left"/>
      </w:pPr>
      <w:r>
        <w:t>标识符：SFSS</w:t>
      </w:r>
    </w:p>
    <w:p>
      <w:pPr>
        <w:spacing w:line="360" w:lineRule="auto" w:before="0" w:after="0"/>
        <w:ind w:left="420"/>
        <w:jc w:val="left"/>
      </w:pPr>
      <w:r>
        <w:t>定义：是否受伤名称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5.4.129 是否死亡</w:t>
      </w:r>
    </w:p>
    <w:p>
      <w:pPr>
        <w:spacing w:line="360" w:lineRule="auto" w:before="0" w:after="0"/>
        <w:ind w:left="420"/>
        <w:jc w:val="left"/>
      </w:pPr>
      <w:r>
        <w:t>中文名称：是否死亡</w:t>
      </w:r>
    </w:p>
    <w:p>
      <w:pPr>
        <w:spacing w:line="360" w:lineRule="auto" w:before="0" w:after="0"/>
        <w:ind w:left="420"/>
        <w:jc w:val="left"/>
      </w:pPr>
      <w:r>
        <w:t>内部标识符：1160129</w:t>
      </w:r>
    </w:p>
    <w:p>
      <w:pPr>
        <w:spacing w:line="360" w:lineRule="auto" w:before="0" w:after="0"/>
        <w:ind w:left="420"/>
        <w:jc w:val="left"/>
      </w:pPr>
      <w:r>
        <w:t>标识符：SFSW</w:t>
      </w:r>
    </w:p>
    <w:p>
      <w:pPr>
        <w:spacing w:line="360" w:lineRule="auto" w:before="0" w:after="0"/>
        <w:ind w:left="420"/>
        <w:jc w:val="left"/>
      </w:pPr>
      <w:r>
        <w:t>定义：是否死亡名称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5.4.130 是否为举报查实事故</w:t>
      </w:r>
    </w:p>
    <w:p>
      <w:pPr>
        <w:spacing w:line="360" w:lineRule="auto" w:before="0" w:after="0"/>
        <w:ind w:left="420"/>
        <w:jc w:val="left"/>
      </w:pPr>
      <w:r>
        <w:t>中文名称：是否为举报查实事故</w:t>
      </w:r>
    </w:p>
    <w:p>
      <w:pPr>
        <w:spacing w:line="360" w:lineRule="auto" w:before="0" w:after="0"/>
        <w:ind w:left="420"/>
        <w:jc w:val="left"/>
      </w:pPr>
      <w:r>
        <w:t>内部标识符：1160130</w:t>
      </w:r>
    </w:p>
    <w:p>
      <w:pPr>
        <w:spacing w:line="360" w:lineRule="auto" w:before="0" w:after="0"/>
        <w:ind w:left="420"/>
        <w:jc w:val="left"/>
      </w:pPr>
      <w:r>
        <w:t>标识符：SFWJBCSSG</w:t>
      </w:r>
    </w:p>
    <w:p>
      <w:pPr>
        <w:spacing w:line="360" w:lineRule="auto" w:before="0" w:after="0"/>
        <w:ind w:left="420"/>
        <w:jc w:val="left"/>
      </w:pPr>
      <w:r>
        <w:t>定义：是否为举报查实事故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5.4.131 是否为举报查实事故（中文）</w:t>
      </w:r>
    </w:p>
    <w:p>
      <w:pPr>
        <w:spacing w:line="360" w:lineRule="auto" w:before="0" w:after="0"/>
        <w:ind w:left="420"/>
        <w:jc w:val="left"/>
      </w:pPr>
      <w:r>
        <w:t>中文名称：是否为举报查实事故（中文）</w:t>
      </w:r>
    </w:p>
    <w:p>
      <w:pPr>
        <w:spacing w:line="360" w:lineRule="auto" w:before="0" w:after="0"/>
        <w:ind w:left="420"/>
        <w:jc w:val="left"/>
      </w:pPr>
      <w:r>
        <w:t>内部标识符：1160131</w:t>
      </w:r>
    </w:p>
    <w:p>
      <w:pPr>
        <w:spacing w:line="360" w:lineRule="auto" w:before="0" w:after="0"/>
        <w:ind w:left="420"/>
        <w:jc w:val="left"/>
      </w:pPr>
      <w:r>
        <w:t>标识符：SFWJBCSSG（ZW）</w:t>
      </w:r>
    </w:p>
    <w:p>
      <w:pPr>
        <w:spacing w:line="360" w:lineRule="auto" w:before="0" w:after="0"/>
        <w:ind w:left="420"/>
        <w:jc w:val="left"/>
      </w:pPr>
      <w:r>
        <w:t>定义：是否为举报查实事故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5.4.132 是否为随机抽取检查单位</w:t>
      </w:r>
    </w:p>
    <w:p>
      <w:pPr>
        <w:spacing w:line="360" w:lineRule="auto" w:before="0" w:after="0"/>
        <w:ind w:left="420"/>
        <w:jc w:val="left"/>
      </w:pPr>
      <w:r>
        <w:t>中文名称：是否为随机抽取检查单位</w:t>
      </w:r>
    </w:p>
    <w:p>
      <w:pPr>
        <w:spacing w:line="360" w:lineRule="auto" w:before="0" w:after="0"/>
        <w:ind w:left="420"/>
        <w:jc w:val="left"/>
      </w:pPr>
      <w:r>
        <w:t>内部标识符：1160132</w:t>
      </w:r>
    </w:p>
    <w:p>
      <w:pPr>
        <w:spacing w:line="360" w:lineRule="auto" w:before="0" w:after="0"/>
        <w:ind w:left="420"/>
        <w:jc w:val="left"/>
      </w:pPr>
      <w:r>
        <w:t>标识符：SFWSJCQJCDW</w:t>
      </w:r>
    </w:p>
    <w:p>
      <w:pPr>
        <w:spacing w:line="360" w:lineRule="auto" w:before="0" w:after="0"/>
        <w:ind w:left="420"/>
        <w:jc w:val="left"/>
      </w:pPr>
      <w:r>
        <w:t>定义：是否为随机抽取检查单位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5.4.133 是否为随机抽取检查单位（中文）</w:t>
      </w:r>
    </w:p>
    <w:p>
      <w:pPr>
        <w:spacing w:line="360" w:lineRule="auto" w:before="0" w:after="0"/>
        <w:ind w:left="420"/>
        <w:jc w:val="left"/>
      </w:pPr>
      <w:r>
        <w:t>中文名称：是否为随机抽取检查单位（中文）</w:t>
      </w:r>
    </w:p>
    <w:p>
      <w:pPr>
        <w:spacing w:line="360" w:lineRule="auto" w:before="0" w:after="0"/>
        <w:ind w:left="420"/>
        <w:jc w:val="left"/>
      </w:pPr>
      <w:r>
        <w:t>内部标识符：1160133</w:t>
      </w:r>
    </w:p>
    <w:p>
      <w:pPr>
        <w:spacing w:line="360" w:lineRule="auto" w:before="0" w:after="0"/>
        <w:ind w:left="420"/>
        <w:jc w:val="left"/>
      </w:pPr>
      <w:r>
        <w:t>标识符：SFWSJCQJCDW（ZW）</w:t>
      </w:r>
    </w:p>
    <w:p>
      <w:pPr>
        <w:spacing w:line="360" w:lineRule="auto" w:before="0" w:after="0"/>
        <w:ind w:left="420"/>
        <w:jc w:val="left"/>
      </w:pPr>
      <w:r>
        <w:t>定义：是否为随机抽取检查单位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5.4.134 是否为随机选派执法人员</w:t>
      </w:r>
    </w:p>
    <w:p>
      <w:pPr>
        <w:spacing w:line="360" w:lineRule="auto" w:before="0" w:after="0"/>
        <w:ind w:left="420"/>
        <w:jc w:val="left"/>
      </w:pPr>
      <w:r>
        <w:t>中文名称：是否为随机选派执法人员</w:t>
      </w:r>
    </w:p>
    <w:p>
      <w:pPr>
        <w:spacing w:line="360" w:lineRule="auto" w:before="0" w:after="0"/>
        <w:ind w:left="420"/>
        <w:jc w:val="left"/>
      </w:pPr>
      <w:r>
        <w:t>内部标识符：1160134</w:t>
      </w:r>
    </w:p>
    <w:p>
      <w:pPr>
        <w:spacing w:line="360" w:lineRule="auto" w:before="0" w:after="0"/>
        <w:ind w:left="420"/>
        <w:jc w:val="left"/>
      </w:pPr>
      <w:r>
        <w:t>标识符：SFWSJXPZFRY</w:t>
      </w:r>
    </w:p>
    <w:p>
      <w:pPr>
        <w:spacing w:line="360" w:lineRule="auto" w:before="0" w:after="0"/>
        <w:ind w:left="420"/>
        <w:jc w:val="left"/>
      </w:pPr>
      <w:r>
        <w:t>定义：是否为随机选派执法人员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5.4.135 是否为随机选派执行人员（中文）</w:t>
      </w:r>
    </w:p>
    <w:p>
      <w:pPr>
        <w:spacing w:line="360" w:lineRule="auto" w:before="0" w:after="0"/>
        <w:ind w:left="420"/>
        <w:jc w:val="left"/>
      </w:pPr>
      <w:r>
        <w:t>中文名称：是否为随机选派执行人员（中文）</w:t>
      </w:r>
    </w:p>
    <w:p>
      <w:pPr>
        <w:spacing w:line="360" w:lineRule="auto" w:before="0" w:after="0"/>
        <w:ind w:left="420"/>
        <w:jc w:val="left"/>
      </w:pPr>
      <w:r>
        <w:t>内部标识符：1160135</w:t>
      </w:r>
    </w:p>
    <w:p>
      <w:pPr>
        <w:spacing w:line="360" w:lineRule="auto" w:before="0" w:after="0"/>
        <w:ind w:left="420"/>
        <w:jc w:val="left"/>
      </w:pPr>
      <w:r>
        <w:t>标识符：SFWSJXPZXRY（ZW）</w:t>
      </w:r>
    </w:p>
    <w:p>
      <w:pPr>
        <w:spacing w:line="360" w:lineRule="auto" w:before="0" w:after="0"/>
        <w:ind w:left="420"/>
        <w:jc w:val="left"/>
      </w:pPr>
      <w:r>
        <w:t>定义：是否为随机选派执行人员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5.4.136 是否为中央企业事故</w:t>
      </w:r>
    </w:p>
    <w:p>
      <w:pPr>
        <w:spacing w:line="360" w:lineRule="auto" w:before="0" w:after="0"/>
        <w:ind w:left="420"/>
        <w:jc w:val="left"/>
      </w:pPr>
      <w:r>
        <w:t>中文名称：是否为中央企业事故</w:t>
      </w:r>
    </w:p>
    <w:p>
      <w:pPr>
        <w:spacing w:line="360" w:lineRule="auto" w:before="0" w:after="0"/>
        <w:ind w:left="420"/>
        <w:jc w:val="left"/>
      </w:pPr>
      <w:r>
        <w:t>内部标识符：1160136</w:t>
      </w:r>
    </w:p>
    <w:p>
      <w:pPr>
        <w:spacing w:line="360" w:lineRule="auto" w:before="0" w:after="0"/>
        <w:ind w:left="420"/>
        <w:jc w:val="left"/>
      </w:pPr>
      <w:r>
        <w:t>标识符：SFWZYQYSG</w:t>
      </w:r>
    </w:p>
    <w:p>
      <w:pPr>
        <w:spacing w:line="360" w:lineRule="auto" w:before="0" w:after="0"/>
        <w:ind w:left="420"/>
        <w:jc w:val="left"/>
      </w:pPr>
      <w:r>
        <w:t>定义：是否为中央企业事故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5.4.137 是否为中央企业事故（中文）</w:t>
      </w:r>
    </w:p>
    <w:p>
      <w:pPr>
        <w:spacing w:line="360" w:lineRule="auto" w:before="0" w:after="0"/>
        <w:ind w:left="420"/>
        <w:jc w:val="left"/>
      </w:pPr>
      <w:r>
        <w:t>中文名称：是否为中央企业事故（中文）</w:t>
      </w:r>
    </w:p>
    <w:p>
      <w:pPr>
        <w:spacing w:line="360" w:lineRule="auto" w:before="0" w:after="0"/>
        <w:ind w:left="420"/>
        <w:jc w:val="left"/>
      </w:pPr>
      <w:r>
        <w:t>内部标识符：1160137</w:t>
      </w:r>
    </w:p>
    <w:p>
      <w:pPr>
        <w:spacing w:line="360" w:lineRule="auto" w:before="0" w:after="0"/>
        <w:ind w:left="420"/>
        <w:jc w:val="left"/>
      </w:pPr>
      <w:r>
        <w:t>标识符：SFWZYQYSG（ZW）</w:t>
      </w:r>
    </w:p>
    <w:p>
      <w:pPr>
        <w:spacing w:line="360" w:lineRule="auto" w:before="0" w:after="0"/>
        <w:ind w:left="420"/>
        <w:jc w:val="left"/>
      </w:pPr>
      <w:r>
        <w:t>定义：是否为中央企业事故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5.4.138 是否有行政（当场）处罚决定书</w:t>
      </w:r>
    </w:p>
    <w:p>
      <w:pPr>
        <w:spacing w:line="360" w:lineRule="auto" w:before="0" w:after="0"/>
        <w:ind w:left="420"/>
        <w:jc w:val="left"/>
      </w:pPr>
      <w:r>
        <w:t>中文名称：是否有行政（当场）处罚决定书</w:t>
      </w:r>
    </w:p>
    <w:p>
      <w:pPr>
        <w:spacing w:line="360" w:lineRule="auto" w:before="0" w:after="0"/>
        <w:ind w:left="420"/>
        <w:jc w:val="left"/>
      </w:pPr>
      <w:r>
        <w:t>内部标识符：1160138</w:t>
      </w:r>
    </w:p>
    <w:p>
      <w:pPr>
        <w:spacing w:line="360" w:lineRule="auto" w:before="0" w:after="0"/>
        <w:ind w:left="420"/>
        <w:jc w:val="left"/>
      </w:pPr>
      <w:r>
        <w:t>标识符：SFYXZ（DC）CFJDS</w:t>
      </w:r>
    </w:p>
    <w:p>
      <w:pPr>
        <w:spacing w:line="360" w:lineRule="auto" w:before="0" w:after="0"/>
        <w:ind w:left="420"/>
        <w:jc w:val="left"/>
      </w:pPr>
      <w:r>
        <w:t>定义：是否有行政（当场）处罚决定书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5.4.139 是否有行政（当场）处罚决定书（中文）</w:t>
      </w:r>
    </w:p>
    <w:p>
      <w:pPr>
        <w:spacing w:line="360" w:lineRule="auto" w:before="0" w:after="0"/>
        <w:ind w:left="420"/>
        <w:jc w:val="left"/>
      </w:pPr>
      <w:r>
        <w:t>中文名称：是否有行政（当场）处罚决定书（中文）</w:t>
      </w:r>
    </w:p>
    <w:p>
      <w:pPr>
        <w:spacing w:line="360" w:lineRule="auto" w:before="0" w:after="0"/>
        <w:ind w:left="420"/>
        <w:jc w:val="left"/>
      </w:pPr>
      <w:r>
        <w:t>内部标识符：1160139</w:t>
      </w:r>
    </w:p>
    <w:p>
      <w:pPr>
        <w:spacing w:line="360" w:lineRule="auto" w:before="0" w:after="0"/>
        <w:ind w:left="420"/>
        <w:jc w:val="left"/>
      </w:pPr>
      <w:r>
        <w:t>标识符：SFYXZ（DC）CFJDS（ZW）</w:t>
      </w:r>
    </w:p>
    <w:p>
      <w:pPr>
        <w:spacing w:line="360" w:lineRule="auto" w:before="0" w:after="0"/>
        <w:ind w:left="420"/>
        <w:jc w:val="left"/>
      </w:pPr>
      <w:r>
        <w:t>定义：是否有行政（当场）处罚决定书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5.4.140 是否有行政处罚决定书</w:t>
      </w:r>
    </w:p>
    <w:p>
      <w:pPr>
        <w:spacing w:line="360" w:lineRule="auto" w:before="0" w:after="0"/>
        <w:ind w:left="420"/>
        <w:jc w:val="left"/>
      </w:pPr>
      <w:r>
        <w:t>中文名称：是否有行政处罚决定书</w:t>
      </w:r>
    </w:p>
    <w:p>
      <w:pPr>
        <w:spacing w:line="360" w:lineRule="auto" w:before="0" w:after="0"/>
        <w:ind w:left="420"/>
        <w:jc w:val="left"/>
      </w:pPr>
      <w:r>
        <w:t>内部标识符：1160140</w:t>
      </w:r>
    </w:p>
    <w:p>
      <w:pPr>
        <w:spacing w:line="360" w:lineRule="auto" w:before="0" w:after="0"/>
        <w:ind w:left="420"/>
        <w:jc w:val="left"/>
      </w:pPr>
      <w:r>
        <w:t>标识符：SFYXZCFJDS</w:t>
      </w:r>
    </w:p>
    <w:p>
      <w:pPr>
        <w:spacing w:line="360" w:lineRule="auto" w:before="0" w:after="0"/>
        <w:ind w:left="420"/>
        <w:jc w:val="left"/>
      </w:pPr>
      <w:r>
        <w:t>定义：是否有行政处罚决定书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5.4.141 是否有行政处罚决定书（中文）</w:t>
      </w:r>
    </w:p>
    <w:p>
      <w:pPr>
        <w:spacing w:line="360" w:lineRule="auto" w:before="0" w:after="0"/>
        <w:ind w:left="420"/>
        <w:jc w:val="left"/>
      </w:pPr>
      <w:r>
        <w:t>中文名称：是否有行政处罚决定书（中文）</w:t>
      </w:r>
    </w:p>
    <w:p>
      <w:pPr>
        <w:spacing w:line="360" w:lineRule="auto" w:before="0" w:after="0"/>
        <w:ind w:left="420"/>
        <w:jc w:val="left"/>
      </w:pPr>
      <w:r>
        <w:t>内部标识符：1160141</w:t>
      </w:r>
    </w:p>
    <w:p>
      <w:pPr>
        <w:spacing w:line="360" w:lineRule="auto" w:before="0" w:after="0"/>
        <w:ind w:left="420"/>
        <w:jc w:val="left"/>
      </w:pPr>
      <w:r>
        <w:t>标识符：SFYXZCFJDS（ZW）</w:t>
      </w:r>
    </w:p>
    <w:p>
      <w:pPr>
        <w:spacing w:line="360" w:lineRule="auto" w:before="0" w:after="0"/>
        <w:ind w:left="420"/>
        <w:jc w:val="left"/>
      </w:pPr>
      <w:r>
        <w:t>定义：是否有行政处罚决定书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5.4.142 是否整改复查</w:t>
      </w:r>
    </w:p>
    <w:p>
      <w:pPr>
        <w:spacing w:line="360" w:lineRule="auto" w:before="0" w:after="0"/>
        <w:ind w:left="420"/>
        <w:jc w:val="left"/>
      </w:pPr>
      <w:r>
        <w:t>中文名称：是否整改复查</w:t>
      </w:r>
    </w:p>
    <w:p>
      <w:pPr>
        <w:spacing w:line="360" w:lineRule="auto" w:before="0" w:after="0"/>
        <w:ind w:left="420"/>
        <w:jc w:val="left"/>
      </w:pPr>
      <w:r>
        <w:t>内部标识符：1160142</w:t>
      </w:r>
    </w:p>
    <w:p>
      <w:pPr>
        <w:spacing w:line="360" w:lineRule="auto" w:before="0" w:after="0"/>
        <w:ind w:left="420"/>
        <w:jc w:val="left"/>
      </w:pPr>
      <w:r>
        <w:t>标识符：SFZGFC</w:t>
      </w:r>
    </w:p>
    <w:p>
      <w:pPr>
        <w:spacing w:line="360" w:lineRule="auto" w:before="0" w:after="0"/>
        <w:ind w:left="420"/>
        <w:jc w:val="left"/>
      </w:pPr>
      <w:r>
        <w:t>定义：是否整改复查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5.4.143 是否整改复查（中文）</w:t>
      </w:r>
    </w:p>
    <w:p>
      <w:pPr>
        <w:spacing w:line="360" w:lineRule="auto" w:before="0" w:after="0"/>
        <w:ind w:left="420"/>
        <w:jc w:val="left"/>
      </w:pPr>
      <w:r>
        <w:t>中文名称：是否整改复查（中文）</w:t>
      </w:r>
    </w:p>
    <w:p>
      <w:pPr>
        <w:spacing w:line="360" w:lineRule="auto" w:before="0" w:after="0"/>
        <w:ind w:left="420"/>
        <w:jc w:val="left"/>
      </w:pPr>
      <w:r>
        <w:t>内部标识符：1160143</w:t>
      </w:r>
    </w:p>
    <w:p>
      <w:pPr>
        <w:spacing w:line="360" w:lineRule="auto" w:before="0" w:after="0"/>
        <w:ind w:left="420"/>
        <w:jc w:val="left"/>
      </w:pPr>
      <w:r>
        <w:t>标识符：SFZGFC（ZW）</w:t>
      </w:r>
    </w:p>
    <w:p>
      <w:pPr>
        <w:spacing w:line="360" w:lineRule="auto" w:before="0" w:after="0"/>
        <w:ind w:left="420"/>
        <w:jc w:val="left"/>
      </w:pPr>
      <w:r>
        <w:t>定义：是否整改复查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5.4.144 受伤人数</w:t>
      </w:r>
    </w:p>
    <w:p>
      <w:pPr>
        <w:spacing w:line="360" w:lineRule="auto" w:before="0" w:after="0"/>
        <w:ind w:left="420"/>
        <w:jc w:val="left"/>
      </w:pPr>
      <w:r>
        <w:t>中文名称：受伤人数</w:t>
      </w:r>
    </w:p>
    <w:p>
      <w:pPr>
        <w:spacing w:line="360" w:lineRule="auto" w:before="0" w:after="0"/>
        <w:ind w:left="420"/>
        <w:jc w:val="left"/>
      </w:pPr>
      <w:r>
        <w:t>内部标识符：1160144</w:t>
      </w:r>
    </w:p>
    <w:p>
      <w:pPr>
        <w:spacing w:line="360" w:lineRule="auto" w:before="0" w:after="0"/>
        <w:ind w:left="420"/>
        <w:jc w:val="left"/>
      </w:pPr>
      <w:r>
        <w:t>标识符：SSRS</w:t>
      </w:r>
    </w:p>
    <w:p>
      <w:pPr>
        <w:spacing w:line="360" w:lineRule="auto" w:before="0" w:after="0"/>
        <w:ind w:left="420"/>
        <w:jc w:val="left"/>
      </w:pPr>
      <w:r>
        <w:t>定义：受伤人数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计量单位：个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5.4.145 数据加载时间</w:t>
      </w:r>
    </w:p>
    <w:p>
      <w:pPr>
        <w:spacing w:line="360" w:lineRule="auto" w:before="0" w:after="0"/>
        <w:ind w:left="420"/>
        <w:jc w:val="left"/>
      </w:pPr>
      <w:r>
        <w:t>中文名称：数据加载时间</w:t>
      </w:r>
    </w:p>
    <w:p>
      <w:pPr>
        <w:spacing w:line="360" w:lineRule="auto" w:before="0" w:after="0"/>
        <w:ind w:left="420"/>
        <w:jc w:val="left"/>
      </w:pPr>
      <w:r>
        <w:t>内部标识符：1160145</w:t>
      </w:r>
    </w:p>
    <w:p>
      <w:pPr>
        <w:spacing w:line="360" w:lineRule="auto" w:before="0" w:after="0"/>
        <w:ind w:left="420"/>
        <w:jc w:val="left"/>
      </w:pPr>
      <w:r>
        <w:t>标识符：SJJZSJ</w:t>
      </w:r>
    </w:p>
    <w:p>
      <w:pPr>
        <w:spacing w:line="360" w:lineRule="auto" w:before="0" w:after="0"/>
        <w:ind w:left="420"/>
        <w:jc w:val="left"/>
      </w:pPr>
      <w:r>
        <w:t>定义：数据加载时间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值域：基本日期类型</w:t>
      </w:r>
    </w:p>
    <w:p>
      <w:pPr>
        <w:spacing w:line="360" w:lineRule="auto" w:before="0" w:after="0"/>
        <w:ind w:left="420"/>
        <w:jc w:val="left"/>
      </w:pPr>
      <w:r>
        <w:t>计量单位：个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5.4.146 死亡人数</w:t>
      </w:r>
    </w:p>
    <w:p>
      <w:pPr>
        <w:spacing w:line="360" w:lineRule="auto" w:before="0" w:after="0"/>
        <w:ind w:left="420"/>
        <w:jc w:val="left"/>
      </w:pPr>
      <w:r>
        <w:t>中文名称：死亡人数</w:t>
      </w:r>
    </w:p>
    <w:p>
      <w:pPr>
        <w:spacing w:line="360" w:lineRule="auto" w:before="0" w:after="0"/>
        <w:ind w:left="420"/>
        <w:jc w:val="left"/>
      </w:pPr>
      <w:r>
        <w:t>内部标识符：1160146</w:t>
      </w:r>
    </w:p>
    <w:p>
      <w:pPr>
        <w:spacing w:line="360" w:lineRule="auto" w:before="0" w:after="0"/>
        <w:ind w:left="420"/>
        <w:jc w:val="left"/>
      </w:pPr>
      <w:r>
        <w:t>标识符：SWRS</w:t>
      </w:r>
    </w:p>
    <w:p>
      <w:pPr>
        <w:spacing w:line="360" w:lineRule="auto" w:before="0" w:after="0"/>
        <w:ind w:left="420"/>
        <w:jc w:val="left"/>
      </w:pPr>
      <w:r>
        <w:t>定义：死亡人数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5.4.147 损失工作日</w:t>
      </w:r>
    </w:p>
    <w:p>
      <w:pPr>
        <w:spacing w:line="360" w:lineRule="auto" w:before="0" w:after="0"/>
        <w:ind w:left="420"/>
        <w:jc w:val="left"/>
      </w:pPr>
      <w:r>
        <w:t>中文名称：损失工作日</w:t>
      </w:r>
    </w:p>
    <w:p>
      <w:pPr>
        <w:spacing w:line="360" w:lineRule="auto" w:before="0" w:after="0"/>
        <w:ind w:left="420"/>
        <w:jc w:val="left"/>
      </w:pPr>
      <w:r>
        <w:t>内部标识符：1160147</w:t>
      </w:r>
    </w:p>
    <w:p>
      <w:pPr>
        <w:spacing w:line="360" w:lineRule="auto" w:before="0" w:after="0"/>
        <w:ind w:left="420"/>
        <w:jc w:val="left"/>
      </w:pPr>
      <w:r>
        <w:t>标识符：SSGZR</w:t>
      </w:r>
    </w:p>
    <w:p>
      <w:pPr>
        <w:spacing w:line="360" w:lineRule="auto" w:before="0" w:after="0"/>
        <w:ind w:left="420"/>
        <w:jc w:val="left"/>
      </w:pPr>
      <w:r>
        <w:t>定义：损失工作日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计量单位：个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5.4.148 是否提请关闭</w:t>
      </w:r>
    </w:p>
    <w:p>
      <w:pPr>
        <w:spacing w:line="360" w:lineRule="auto" w:before="0" w:after="0"/>
        <w:ind w:left="420"/>
        <w:jc w:val="left"/>
      </w:pPr>
      <w:r>
        <w:t>中文名称：是否提请关闭</w:t>
      </w:r>
    </w:p>
    <w:p>
      <w:pPr>
        <w:spacing w:line="360" w:lineRule="auto" w:before="0" w:after="0"/>
        <w:ind w:left="420"/>
        <w:jc w:val="left"/>
      </w:pPr>
      <w:r>
        <w:t>内部标识符：1160148</w:t>
      </w:r>
    </w:p>
    <w:p>
      <w:pPr>
        <w:spacing w:line="360" w:lineRule="auto" w:before="0" w:after="0"/>
        <w:ind w:left="420"/>
        <w:jc w:val="left"/>
      </w:pPr>
      <w:r>
        <w:t>标识符：SFTQGB</w:t>
      </w:r>
    </w:p>
    <w:p>
      <w:pPr>
        <w:spacing w:line="360" w:lineRule="auto" w:before="0" w:after="0"/>
        <w:ind w:left="420"/>
        <w:jc w:val="left"/>
      </w:pPr>
      <w:r>
        <w:t>定义：是否提请关闭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5.4.149 是否提请关闭（中文）</w:t>
      </w:r>
    </w:p>
    <w:p>
      <w:pPr>
        <w:spacing w:line="360" w:lineRule="auto" w:before="0" w:after="0"/>
        <w:ind w:left="420"/>
        <w:jc w:val="left"/>
      </w:pPr>
      <w:r>
        <w:t>中文名称：是否提请关闭（中文）</w:t>
      </w:r>
    </w:p>
    <w:p>
      <w:pPr>
        <w:spacing w:line="360" w:lineRule="auto" w:before="0" w:after="0"/>
        <w:ind w:left="420"/>
        <w:jc w:val="left"/>
      </w:pPr>
      <w:r>
        <w:t>内部标识符：1160149</w:t>
      </w:r>
    </w:p>
    <w:p>
      <w:pPr>
        <w:spacing w:line="360" w:lineRule="auto" w:before="0" w:after="0"/>
        <w:ind w:left="420"/>
        <w:jc w:val="left"/>
      </w:pPr>
      <w:r>
        <w:t>标识符：SFTQGB（ZW）</w:t>
      </w:r>
    </w:p>
    <w:p>
      <w:pPr>
        <w:spacing w:line="360" w:lineRule="auto" w:before="0" w:after="0"/>
        <w:ind w:left="420"/>
        <w:jc w:val="left"/>
      </w:pPr>
      <w:r>
        <w:t>定义：是否提请关闭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5.4.150 危化品种类名称</w:t>
      </w:r>
    </w:p>
    <w:p>
      <w:pPr>
        <w:spacing w:line="360" w:lineRule="auto" w:before="0" w:after="0"/>
        <w:ind w:left="420"/>
        <w:jc w:val="left"/>
      </w:pPr>
      <w:r>
        <w:t>中文名称：危化品种类名称</w:t>
      </w:r>
    </w:p>
    <w:p>
      <w:pPr>
        <w:spacing w:line="360" w:lineRule="auto" w:before="0" w:after="0"/>
        <w:ind w:left="420"/>
        <w:jc w:val="left"/>
      </w:pPr>
      <w:r>
        <w:t>内部标识符：1160150</w:t>
      </w:r>
    </w:p>
    <w:p>
      <w:pPr>
        <w:spacing w:line="360" w:lineRule="auto" w:before="0" w:after="0"/>
        <w:ind w:left="420"/>
        <w:jc w:val="left"/>
      </w:pPr>
      <w:r>
        <w:t>标识符：WHPZLMC</w:t>
      </w:r>
    </w:p>
    <w:p>
      <w:pPr>
        <w:spacing w:line="360" w:lineRule="auto" w:before="0" w:after="0"/>
        <w:ind w:left="420"/>
        <w:jc w:val="left"/>
      </w:pPr>
      <w:r>
        <w:t>定义：危化品种类名称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5.4.151 危险化学品类别代码</w:t>
      </w:r>
    </w:p>
    <w:p>
      <w:pPr>
        <w:spacing w:line="360" w:lineRule="auto" w:before="0" w:after="0"/>
        <w:ind w:left="420"/>
        <w:jc w:val="left"/>
      </w:pPr>
      <w:r>
        <w:t>中文名称：危险化学品类别代码</w:t>
      </w:r>
    </w:p>
    <w:p>
      <w:pPr>
        <w:spacing w:line="360" w:lineRule="auto" w:before="0" w:after="0"/>
        <w:ind w:left="420"/>
        <w:jc w:val="left"/>
      </w:pPr>
      <w:r>
        <w:t>内部标识符：1160151</w:t>
      </w:r>
    </w:p>
    <w:p>
      <w:pPr>
        <w:spacing w:line="360" w:lineRule="auto" w:before="0" w:after="0"/>
        <w:ind w:left="420"/>
        <w:jc w:val="left"/>
      </w:pPr>
      <w:r>
        <w:t>标识符：WXHXPLBDM</w:t>
      </w:r>
    </w:p>
    <w:p>
      <w:pPr>
        <w:spacing w:line="360" w:lineRule="auto" w:before="0" w:after="0"/>
        <w:ind w:left="420"/>
        <w:jc w:val="left"/>
      </w:pPr>
      <w:r>
        <w:t>定义：危险化学品类别编码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5.4.152 危险化学品类别名称</w:t>
      </w:r>
    </w:p>
    <w:p>
      <w:pPr>
        <w:spacing w:line="360" w:lineRule="auto" w:before="0" w:after="0"/>
        <w:ind w:left="420"/>
        <w:jc w:val="left"/>
      </w:pPr>
      <w:r>
        <w:t>中文名称：危险化学品类别名称</w:t>
      </w:r>
    </w:p>
    <w:p>
      <w:pPr>
        <w:spacing w:line="360" w:lineRule="auto" w:before="0" w:after="0"/>
        <w:ind w:left="420"/>
        <w:jc w:val="left"/>
      </w:pPr>
      <w:r>
        <w:t>内部标识符：1160152</w:t>
      </w:r>
    </w:p>
    <w:p>
      <w:pPr>
        <w:spacing w:line="360" w:lineRule="auto" w:before="0" w:after="0"/>
        <w:ind w:left="420"/>
        <w:jc w:val="left"/>
      </w:pPr>
      <w:r>
        <w:t>标识符：WXHXPLBMC</w:t>
      </w:r>
    </w:p>
    <w:p>
      <w:pPr>
        <w:spacing w:line="360" w:lineRule="auto" w:before="0" w:after="0"/>
        <w:ind w:left="420"/>
        <w:jc w:val="left"/>
      </w:pPr>
      <w:r>
        <w:t>定义：危险化学品类别名称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5.4.153 危险化学品事故环节代码</w:t>
      </w:r>
    </w:p>
    <w:p>
      <w:pPr>
        <w:spacing w:line="360" w:lineRule="auto" w:before="0" w:after="0"/>
        <w:ind w:left="420"/>
        <w:jc w:val="left"/>
      </w:pPr>
      <w:r>
        <w:t>中文名称：危险化学品事故环节代码</w:t>
      </w:r>
    </w:p>
    <w:p>
      <w:pPr>
        <w:spacing w:line="360" w:lineRule="auto" w:before="0" w:after="0"/>
        <w:ind w:left="420"/>
        <w:jc w:val="left"/>
      </w:pPr>
      <w:r>
        <w:t>内部标识符：1160153</w:t>
      </w:r>
    </w:p>
    <w:p>
      <w:pPr>
        <w:spacing w:line="360" w:lineRule="auto" w:before="0" w:after="0"/>
        <w:ind w:left="420"/>
        <w:jc w:val="left"/>
      </w:pPr>
      <w:r>
        <w:t>标识符：WXHXPSGHJDM</w:t>
      </w:r>
    </w:p>
    <w:p>
      <w:pPr>
        <w:spacing w:line="360" w:lineRule="auto" w:before="0" w:after="0"/>
        <w:ind w:left="420"/>
        <w:jc w:val="left"/>
      </w:pPr>
      <w:r>
        <w:t>定义：危险化学品事故环节编码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5.4.154 危险化学品事故环节名称</w:t>
      </w:r>
    </w:p>
    <w:p>
      <w:pPr>
        <w:spacing w:line="360" w:lineRule="auto" w:before="0" w:after="0"/>
        <w:ind w:left="420"/>
        <w:jc w:val="left"/>
      </w:pPr>
      <w:r>
        <w:t>中文名称：危险化学品事故环节名称</w:t>
      </w:r>
    </w:p>
    <w:p>
      <w:pPr>
        <w:spacing w:line="360" w:lineRule="auto" w:before="0" w:after="0"/>
        <w:ind w:left="420"/>
        <w:jc w:val="left"/>
      </w:pPr>
      <w:r>
        <w:t>内部标识符：1160154</w:t>
      </w:r>
    </w:p>
    <w:p>
      <w:pPr>
        <w:spacing w:line="360" w:lineRule="auto" w:before="0" w:after="0"/>
        <w:ind w:left="420"/>
        <w:jc w:val="left"/>
      </w:pPr>
      <w:r>
        <w:t>标识符：WXHXPSGHJMC</w:t>
      </w:r>
    </w:p>
    <w:p>
      <w:pPr>
        <w:spacing w:line="360" w:lineRule="auto" w:before="0" w:after="0"/>
        <w:ind w:left="420"/>
        <w:jc w:val="left"/>
      </w:pPr>
      <w:r>
        <w:t>定义：危险化学品事故环节名称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5.4.155 危险品种类代码</w:t>
      </w:r>
    </w:p>
    <w:p>
      <w:pPr>
        <w:spacing w:line="360" w:lineRule="auto" w:before="0" w:after="0"/>
        <w:ind w:left="420"/>
        <w:jc w:val="left"/>
      </w:pPr>
      <w:r>
        <w:t>中文名称：危险品种类代码</w:t>
      </w:r>
    </w:p>
    <w:p>
      <w:pPr>
        <w:spacing w:line="360" w:lineRule="auto" w:before="0" w:after="0"/>
        <w:ind w:left="420"/>
        <w:jc w:val="left"/>
      </w:pPr>
      <w:r>
        <w:t>内部标识符：1160155</w:t>
      </w:r>
    </w:p>
    <w:p>
      <w:pPr>
        <w:spacing w:line="360" w:lineRule="auto" w:before="0" w:after="0"/>
        <w:ind w:left="420"/>
        <w:jc w:val="left"/>
      </w:pPr>
      <w:r>
        <w:t>标识符：WXPZLDM</w:t>
      </w:r>
    </w:p>
    <w:p>
      <w:pPr>
        <w:spacing w:line="360" w:lineRule="auto" w:before="0" w:after="0"/>
        <w:ind w:left="420"/>
        <w:jc w:val="left"/>
      </w:pPr>
      <w:r>
        <w:t>定义：危险品种类编码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5.4.156 危险品种类名称</w:t>
      </w:r>
    </w:p>
    <w:p>
      <w:pPr>
        <w:spacing w:line="360" w:lineRule="auto" w:before="0" w:after="0"/>
        <w:ind w:left="420"/>
        <w:jc w:val="left"/>
      </w:pPr>
      <w:r>
        <w:t>中文名称：危险品种类名称</w:t>
      </w:r>
    </w:p>
    <w:p>
      <w:pPr>
        <w:spacing w:line="360" w:lineRule="auto" w:before="0" w:after="0"/>
        <w:ind w:left="420"/>
        <w:jc w:val="left"/>
      </w:pPr>
      <w:r>
        <w:t>内部标识符：1160156</w:t>
      </w:r>
    </w:p>
    <w:p>
      <w:pPr>
        <w:spacing w:line="360" w:lineRule="auto" w:before="0" w:after="0"/>
        <w:ind w:left="420"/>
        <w:jc w:val="left"/>
      </w:pPr>
      <w:r>
        <w:t>标识符：WXPZLMC</w:t>
      </w:r>
    </w:p>
    <w:p>
      <w:pPr>
        <w:spacing w:line="360" w:lineRule="auto" w:before="0" w:after="0"/>
        <w:ind w:left="420"/>
        <w:jc w:val="left"/>
      </w:pPr>
      <w:r>
        <w:t>定义：危险品种类名称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5.4.157 违法行为代码</w:t>
      </w:r>
    </w:p>
    <w:p>
      <w:pPr>
        <w:spacing w:line="360" w:lineRule="auto" w:before="0" w:after="0"/>
        <w:ind w:left="420"/>
        <w:jc w:val="left"/>
      </w:pPr>
      <w:r>
        <w:t>中文名称：违法行为代码</w:t>
      </w:r>
    </w:p>
    <w:p>
      <w:pPr>
        <w:spacing w:line="360" w:lineRule="auto" w:before="0" w:after="0"/>
        <w:ind w:left="420"/>
        <w:jc w:val="left"/>
      </w:pPr>
      <w:r>
        <w:t>内部标识符：1160157</w:t>
      </w:r>
    </w:p>
    <w:p>
      <w:pPr>
        <w:spacing w:line="360" w:lineRule="auto" w:before="0" w:after="0"/>
        <w:ind w:left="420"/>
        <w:jc w:val="left"/>
      </w:pPr>
      <w:r>
        <w:t>标识符：WFXWDM</w:t>
      </w:r>
    </w:p>
    <w:p>
      <w:pPr>
        <w:spacing w:line="360" w:lineRule="auto" w:before="0" w:after="0"/>
        <w:ind w:left="420"/>
        <w:jc w:val="left"/>
      </w:pPr>
      <w:r>
        <w:t>定义：违法行为编码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5.4.158 违法行为名称</w:t>
      </w:r>
    </w:p>
    <w:p>
      <w:pPr>
        <w:spacing w:line="360" w:lineRule="auto" w:before="0" w:after="0"/>
        <w:ind w:left="420"/>
        <w:jc w:val="left"/>
      </w:pPr>
      <w:r>
        <w:t>中文名称：违法行为名称</w:t>
      </w:r>
    </w:p>
    <w:p>
      <w:pPr>
        <w:spacing w:line="360" w:lineRule="auto" w:before="0" w:after="0"/>
        <w:ind w:left="420"/>
        <w:jc w:val="left"/>
      </w:pPr>
      <w:r>
        <w:t>内部标识符：1160158</w:t>
      </w:r>
    </w:p>
    <w:p>
      <w:pPr>
        <w:spacing w:line="360" w:lineRule="auto" w:before="0" w:after="0"/>
        <w:ind w:left="420"/>
        <w:jc w:val="left"/>
      </w:pPr>
      <w:r>
        <w:t>标识符：WFXWMC</w:t>
      </w:r>
    </w:p>
    <w:p>
      <w:pPr>
        <w:spacing w:line="360" w:lineRule="auto" w:before="0" w:after="0"/>
        <w:ind w:left="420"/>
        <w:jc w:val="left"/>
      </w:pPr>
      <w:r>
        <w:t>定义：违法行为名称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格式：C..50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5.4.159 县级操作IP</w:t>
      </w:r>
    </w:p>
    <w:p>
      <w:pPr>
        <w:spacing w:line="360" w:lineRule="auto" w:before="0" w:after="0"/>
        <w:ind w:left="420"/>
        <w:jc w:val="left"/>
      </w:pPr>
      <w:r>
        <w:t>中文名称：县级操作IP</w:t>
      </w:r>
    </w:p>
    <w:p>
      <w:pPr>
        <w:spacing w:line="360" w:lineRule="auto" w:before="0" w:after="0"/>
        <w:ind w:left="420"/>
        <w:jc w:val="left"/>
      </w:pPr>
      <w:r>
        <w:t>内部标识符：1160159</w:t>
      </w:r>
    </w:p>
    <w:p>
      <w:pPr>
        <w:spacing w:line="360" w:lineRule="auto" w:before="0" w:after="0"/>
        <w:ind w:left="420"/>
        <w:jc w:val="left"/>
      </w:pPr>
      <w:r>
        <w:t>标识符：XJCZIP</w:t>
      </w:r>
    </w:p>
    <w:p>
      <w:pPr>
        <w:spacing w:line="360" w:lineRule="auto" w:before="0" w:after="0"/>
        <w:ind w:left="420"/>
        <w:jc w:val="left"/>
      </w:pPr>
      <w:r>
        <w:t>定义：县级操作IP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值域：遵循IP地址规则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5.4.160 县级操作日期</w:t>
      </w:r>
    </w:p>
    <w:p>
      <w:pPr>
        <w:spacing w:line="360" w:lineRule="auto" w:before="0" w:after="0"/>
        <w:ind w:left="420"/>
        <w:jc w:val="left"/>
      </w:pPr>
      <w:r>
        <w:t>中文名称：县级操作日期</w:t>
      </w:r>
    </w:p>
    <w:p>
      <w:pPr>
        <w:spacing w:line="360" w:lineRule="auto" w:before="0" w:after="0"/>
        <w:ind w:left="420"/>
        <w:jc w:val="left"/>
      </w:pPr>
      <w:r>
        <w:t>内部标识符：1160160</w:t>
      </w:r>
    </w:p>
    <w:p>
      <w:pPr>
        <w:spacing w:line="360" w:lineRule="auto" w:before="0" w:after="0"/>
        <w:ind w:left="420"/>
        <w:jc w:val="left"/>
      </w:pPr>
      <w:r>
        <w:t>标识符：XJCZRQ</w:t>
      </w:r>
    </w:p>
    <w:p>
      <w:pPr>
        <w:spacing w:line="360" w:lineRule="auto" w:before="0" w:after="0"/>
        <w:ind w:left="420"/>
        <w:jc w:val="left"/>
      </w:pPr>
      <w:r>
        <w:t>定义：县级操作日期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</w:t>
      </w:r>
    </w:p>
    <w:p>
      <w:pPr>
        <w:spacing w:line="360" w:lineRule="auto" w:before="0" w:after="0"/>
        <w:ind w:left="420"/>
        <w:jc w:val="left"/>
      </w:pPr>
      <w:r>
        <w:t>值域：基本日期类型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5.4.161 县级操作状态代码</w:t>
      </w:r>
    </w:p>
    <w:p>
      <w:pPr>
        <w:spacing w:line="360" w:lineRule="auto" w:before="0" w:after="0"/>
        <w:ind w:left="420"/>
        <w:jc w:val="left"/>
      </w:pPr>
      <w:r>
        <w:t>中文名称：县级操作状态代码</w:t>
      </w:r>
    </w:p>
    <w:p>
      <w:pPr>
        <w:spacing w:line="360" w:lineRule="auto" w:before="0" w:after="0"/>
        <w:ind w:left="420"/>
        <w:jc w:val="left"/>
      </w:pPr>
      <w:r>
        <w:t>内部标识符：1160161</w:t>
      </w:r>
    </w:p>
    <w:p>
      <w:pPr>
        <w:spacing w:line="360" w:lineRule="auto" w:before="0" w:after="0"/>
        <w:ind w:left="420"/>
        <w:jc w:val="left"/>
      </w:pPr>
      <w:r>
        <w:t>标识符：XJCZZTDM</w:t>
      </w:r>
    </w:p>
    <w:p>
      <w:pPr>
        <w:spacing w:line="360" w:lineRule="auto" w:before="0" w:after="0"/>
        <w:ind w:left="420"/>
        <w:jc w:val="left"/>
      </w:pPr>
      <w:r>
        <w:t>定义：县级操作状态编码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5.4.162 县级操作状态名称</w:t>
      </w:r>
    </w:p>
    <w:p>
      <w:pPr>
        <w:spacing w:line="360" w:lineRule="auto" w:before="0" w:after="0"/>
        <w:ind w:left="420"/>
        <w:jc w:val="left"/>
      </w:pPr>
      <w:r>
        <w:t>中文名称：县级操作状态名称</w:t>
      </w:r>
    </w:p>
    <w:p>
      <w:pPr>
        <w:spacing w:line="360" w:lineRule="auto" w:before="0" w:after="0"/>
        <w:ind w:left="420"/>
        <w:jc w:val="left"/>
      </w:pPr>
      <w:r>
        <w:t>内部标识符：1160162</w:t>
      </w:r>
    </w:p>
    <w:p>
      <w:pPr>
        <w:spacing w:line="360" w:lineRule="auto" w:before="0" w:after="0"/>
        <w:ind w:left="420"/>
        <w:jc w:val="left"/>
      </w:pPr>
      <w:r>
        <w:t>标识符：XJCZZTMC</w:t>
      </w:r>
    </w:p>
    <w:p>
      <w:pPr>
        <w:spacing w:line="360" w:lineRule="auto" w:before="0" w:after="0"/>
        <w:ind w:left="420"/>
        <w:jc w:val="left"/>
      </w:pPr>
      <w:r>
        <w:t>定义：县级操作状态名称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5.4.163 县级用户ID</w:t>
      </w:r>
    </w:p>
    <w:p>
      <w:pPr>
        <w:spacing w:line="360" w:lineRule="auto" w:before="0" w:after="0"/>
        <w:ind w:left="420"/>
        <w:jc w:val="left"/>
      </w:pPr>
      <w:r>
        <w:t>中文名称：县级用户ID</w:t>
      </w:r>
    </w:p>
    <w:p>
      <w:pPr>
        <w:spacing w:line="360" w:lineRule="auto" w:before="0" w:after="0"/>
        <w:ind w:left="420"/>
        <w:jc w:val="left"/>
      </w:pPr>
      <w:r>
        <w:t>内部标识符：1160163</w:t>
      </w:r>
    </w:p>
    <w:p>
      <w:pPr>
        <w:spacing w:line="360" w:lineRule="auto" w:before="0" w:after="0"/>
        <w:ind w:left="420"/>
        <w:jc w:val="left"/>
      </w:pPr>
      <w:r>
        <w:t>标识符：XJYHID</w:t>
      </w:r>
    </w:p>
    <w:p>
      <w:pPr>
        <w:spacing w:line="360" w:lineRule="auto" w:before="0" w:after="0"/>
        <w:ind w:left="420"/>
        <w:jc w:val="left"/>
      </w:pPr>
      <w:r>
        <w:t>定义：县级用户ID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5.4.164 是否有现场处理决定书</w:t>
      </w:r>
    </w:p>
    <w:p>
      <w:pPr>
        <w:spacing w:line="360" w:lineRule="auto" w:before="0" w:after="0"/>
        <w:ind w:left="420"/>
        <w:jc w:val="left"/>
      </w:pPr>
      <w:r>
        <w:t>中文名称：是否有现场处理决定书</w:t>
      </w:r>
    </w:p>
    <w:p>
      <w:pPr>
        <w:spacing w:line="360" w:lineRule="auto" w:before="0" w:after="0"/>
        <w:ind w:left="420"/>
        <w:jc w:val="left"/>
      </w:pPr>
      <w:r>
        <w:t>内部标识符：1160164</w:t>
      </w:r>
    </w:p>
    <w:p>
      <w:pPr>
        <w:spacing w:line="360" w:lineRule="auto" w:before="0" w:after="0"/>
        <w:ind w:left="420"/>
        <w:jc w:val="left"/>
      </w:pPr>
      <w:r>
        <w:t>标识符：SFYXCCLJDS</w:t>
      </w:r>
    </w:p>
    <w:p>
      <w:pPr>
        <w:spacing w:line="360" w:lineRule="auto" w:before="0" w:after="0"/>
        <w:ind w:left="420"/>
        <w:jc w:val="left"/>
      </w:pPr>
      <w:r>
        <w:t>定义：是否有现场处理决定书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5.4.165 是否有现场处理决定书（中文）</w:t>
      </w:r>
    </w:p>
    <w:p>
      <w:pPr>
        <w:spacing w:line="360" w:lineRule="auto" w:before="0" w:after="0"/>
        <w:ind w:left="420"/>
        <w:jc w:val="left"/>
      </w:pPr>
      <w:r>
        <w:t>中文名称：是否有现场处理决定书（中文）</w:t>
      </w:r>
    </w:p>
    <w:p>
      <w:pPr>
        <w:spacing w:line="360" w:lineRule="auto" w:before="0" w:after="0"/>
        <w:ind w:left="420"/>
        <w:jc w:val="left"/>
      </w:pPr>
      <w:r>
        <w:t>内部标识符：1160165</w:t>
      </w:r>
    </w:p>
    <w:p>
      <w:pPr>
        <w:spacing w:line="360" w:lineRule="auto" w:before="0" w:after="0"/>
        <w:ind w:left="420"/>
        <w:jc w:val="left"/>
      </w:pPr>
      <w:r>
        <w:t>标识符：SFYXCCLJDS（ZW）</w:t>
      </w:r>
    </w:p>
    <w:p>
      <w:pPr>
        <w:spacing w:line="360" w:lineRule="auto" w:before="0" w:after="0"/>
        <w:ind w:left="420"/>
        <w:jc w:val="left"/>
      </w:pPr>
      <w:r>
        <w:t>定义：是否有现场处理决定书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5.4.166 是否有现场检查记录</w:t>
      </w:r>
    </w:p>
    <w:p>
      <w:pPr>
        <w:spacing w:line="360" w:lineRule="auto" w:before="0" w:after="0"/>
        <w:ind w:left="420"/>
        <w:jc w:val="left"/>
      </w:pPr>
      <w:r>
        <w:t>中文名称：是否有现场检查记录</w:t>
      </w:r>
    </w:p>
    <w:p>
      <w:pPr>
        <w:spacing w:line="360" w:lineRule="auto" w:before="0" w:after="0"/>
        <w:ind w:left="420"/>
        <w:jc w:val="left"/>
      </w:pPr>
      <w:r>
        <w:t>内部标识符：1160166</w:t>
      </w:r>
    </w:p>
    <w:p>
      <w:pPr>
        <w:spacing w:line="360" w:lineRule="auto" w:before="0" w:after="0"/>
        <w:ind w:left="420"/>
        <w:jc w:val="left"/>
      </w:pPr>
      <w:r>
        <w:t>标识符：SFYXCJCJL</w:t>
      </w:r>
    </w:p>
    <w:p>
      <w:pPr>
        <w:spacing w:line="360" w:lineRule="auto" w:before="0" w:after="0"/>
        <w:ind w:left="420"/>
        <w:jc w:val="left"/>
      </w:pPr>
      <w:r>
        <w:t>定义：是否有现场检查记录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5.4.167 是否有现场检查记录（中文）</w:t>
      </w:r>
    </w:p>
    <w:p>
      <w:pPr>
        <w:spacing w:line="360" w:lineRule="auto" w:before="0" w:after="0"/>
        <w:ind w:left="420"/>
        <w:jc w:val="left"/>
      </w:pPr>
      <w:r>
        <w:t>中文名称：是否有现场检查记录（中文）</w:t>
      </w:r>
    </w:p>
    <w:p>
      <w:pPr>
        <w:spacing w:line="360" w:lineRule="auto" w:before="0" w:after="0"/>
        <w:ind w:left="420"/>
        <w:jc w:val="left"/>
      </w:pPr>
      <w:r>
        <w:t>内部标识符：1160167</w:t>
      </w:r>
    </w:p>
    <w:p>
      <w:pPr>
        <w:spacing w:line="360" w:lineRule="auto" w:before="0" w:after="0"/>
        <w:ind w:left="420"/>
        <w:jc w:val="left"/>
      </w:pPr>
      <w:r>
        <w:t>标识符：SFYXCJCJL（ZW）</w:t>
      </w:r>
    </w:p>
    <w:p>
      <w:pPr>
        <w:spacing w:line="360" w:lineRule="auto" w:before="0" w:after="0"/>
        <w:ind w:left="420"/>
        <w:jc w:val="left"/>
      </w:pPr>
      <w:r>
        <w:t>定义：是否有现场检查记录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5.4.168 是否许可范围含危险化学品</w:t>
      </w:r>
    </w:p>
    <w:p>
      <w:pPr>
        <w:spacing w:line="360" w:lineRule="auto" w:before="0" w:after="0"/>
        <w:ind w:left="420"/>
        <w:jc w:val="left"/>
      </w:pPr>
      <w:r>
        <w:t>中文名称：是否许可范围含危险化学品</w:t>
      </w:r>
    </w:p>
    <w:p>
      <w:pPr>
        <w:spacing w:line="360" w:lineRule="auto" w:before="0" w:after="0"/>
        <w:ind w:left="420"/>
        <w:jc w:val="left"/>
      </w:pPr>
      <w:r>
        <w:t>内部标识符：1160168</w:t>
      </w:r>
    </w:p>
    <w:p>
      <w:pPr>
        <w:spacing w:line="360" w:lineRule="auto" w:before="0" w:after="0"/>
        <w:ind w:left="420"/>
        <w:jc w:val="left"/>
      </w:pPr>
      <w:r>
        <w:t>标识符：SFXKFWHWXHXP</w:t>
      </w:r>
    </w:p>
    <w:p>
      <w:pPr>
        <w:spacing w:line="360" w:lineRule="auto" w:before="0" w:after="0"/>
        <w:ind w:left="420"/>
        <w:jc w:val="left"/>
      </w:pPr>
      <w:r>
        <w:t>定义：是否许可范围含危险化学品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5.4.169 是否许可范围含危险化学品（中文）</w:t>
      </w:r>
    </w:p>
    <w:p>
      <w:pPr>
        <w:spacing w:line="360" w:lineRule="auto" w:before="0" w:after="0"/>
        <w:ind w:left="420"/>
        <w:jc w:val="left"/>
      </w:pPr>
      <w:r>
        <w:t>中文名称：是否许可范围含危险化学品（中文）</w:t>
      </w:r>
    </w:p>
    <w:p>
      <w:pPr>
        <w:spacing w:line="360" w:lineRule="auto" w:before="0" w:after="0"/>
        <w:ind w:left="420"/>
        <w:jc w:val="left"/>
      </w:pPr>
      <w:r>
        <w:t>内部标识符：1160169</w:t>
      </w:r>
    </w:p>
    <w:p>
      <w:pPr>
        <w:spacing w:line="360" w:lineRule="auto" w:before="0" w:after="0"/>
        <w:ind w:left="420"/>
        <w:jc w:val="left"/>
      </w:pPr>
      <w:r>
        <w:t>标识符：SFXKFWHWXHXP（ZW）</w:t>
      </w:r>
    </w:p>
    <w:p>
      <w:pPr>
        <w:spacing w:line="360" w:lineRule="auto" w:before="0" w:after="0"/>
        <w:ind w:left="420"/>
        <w:jc w:val="left"/>
      </w:pPr>
      <w:r>
        <w:t>定义：是否许可范围含危险化学品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5.4.170 续报号</w:t>
      </w:r>
    </w:p>
    <w:p>
      <w:pPr>
        <w:spacing w:line="360" w:lineRule="auto" w:before="0" w:after="0"/>
        <w:ind w:left="420"/>
        <w:jc w:val="left"/>
      </w:pPr>
      <w:r>
        <w:t>中文名称：续报号</w:t>
      </w:r>
    </w:p>
    <w:p>
      <w:pPr>
        <w:spacing w:line="360" w:lineRule="auto" w:before="0" w:after="0"/>
        <w:ind w:left="420"/>
        <w:jc w:val="left"/>
      </w:pPr>
      <w:r>
        <w:t>内部标识符：1160170</w:t>
      </w:r>
    </w:p>
    <w:p>
      <w:pPr>
        <w:spacing w:line="360" w:lineRule="auto" w:before="0" w:after="0"/>
        <w:ind w:left="420"/>
        <w:jc w:val="left"/>
      </w:pPr>
      <w:r>
        <w:t>标识符：XBH</w:t>
      </w:r>
    </w:p>
    <w:p>
      <w:pPr>
        <w:spacing w:line="360" w:lineRule="auto" w:before="0" w:after="0"/>
        <w:ind w:left="420"/>
        <w:jc w:val="left"/>
      </w:pPr>
      <w:r>
        <w:t>定义：续报号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5.4.171 是否询问笔录</w:t>
      </w:r>
    </w:p>
    <w:p>
      <w:pPr>
        <w:spacing w:line="360" w:lineRule="auto" w:before="0" w:after="0"/>
        <w:ind w:left="420"/>
        <w:jc w:val="left"/>
      </w:pPr>
      <w:r>
        <w:t>中文名称：是否询问笔录</w:t>
      </w:r>
    </w:p>
    <w:p>
      <w:pPr>
        <w:spacing w:line="360" w:lineRule="auto" w:before="0" w:after="0"/>
        <w:ind w:left="420"/>
        <w:jc w:val="left"/>
      </w:pPr>
      <w:r>
        <w:t>内部标识符：1160171</w:t>
      </w:r>
    </w:p>
    <w:p>
      <w:pPr>
        <w:spacing w:line="360" w:lineRule="auto" w:before="0" w:after="0"/>
        <w:ind w:left="420"/>
        <w:jc w:val="left"/>
      </w:pPr>
      <w:r>
        <w:t>标识符：SFXWBL</w:t>
      </w:r>
    </w:p>
    <w:p>
      <w:pPr>
        <w:spacing w:line="360" w:lineRule="auto" w:before="0" w:after="0"/>
        <w:ind w:left="420"/>
        <w:jc w:val="left"/>
      </w:pPr>
      <w:r>
        <w:t>定义：是否有询问（调查取证）笔录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5.4.172 是否询问笔录（中文）</w:t>
      </w:r>
    </w:p>
    <w:p>
      <w:pPr>
        <w:spacing w:line="360" w:lineRule="auto" w:before="0" w:after="0"/>
        <w:ind w:left="420"/>
        <w:jc w:val="left"/>
      </w:pPr>
      <w:r>
        <w:t>中文名称：是否询问笔录（中文）</w:t>
      </w:r>
    </w:p>
    <w:p>
      <w:pPr>
        <w:spacing w:line="360" w:lineRule="auto" w:before="0" w:after="0"/>
        <w:ind w:left="420"/>
        <w:jc w:val="left"/>
      </w:pPr>
      <w:r>
        <w:t>内部标识符：1160172</w:t>
      </w:r>
    </w:p>
    <w:p>
      <w:pPr>
        <w:spacing w:line="360" w:lineRule="auto" w:before="0" w:after="0"/>
        <w:ind w:left="420"/>
        <w:jc w:val="left"/>
      </w:pPr>
      <w:r>
        <w:t>标识符：SFXWBL（ZW）</w:t>
      </w:r>
    </w:p>
    <w:p>
      <w:pPr>
        <w:spacing w:line="360" w:lineRule="auto" w:before="0" w:after="0"/>
        <w:ind w:left="420"/>
        <w:jc w:val="left"/>
      </w:pPr>
      <w:r>
        <w:t>定义：是否有询问（调查取证）笔录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5.4.173 烟花爆竹类别代码</w:t>
      </w:r>
    </w:p>
    <w:p>
      <w:pPr>
        <w:spacing w:line="360" w:lineRule="auto" w:before="0" w:after="0"/>
        <w:ind w:left="420"/>
        <w:jc w:val="left"/>
      </w:pPr>
      <w:r>
        <w:t>中文名称：烟花爆竹类别代码</w:t>
      </w:r>
    </w:p>
    <w:p>
      <w:pPr>
        <w:spacing w:line="360" w:lineRule="auto" w:before="0" w:after="0"/>
        <w:ind w:left="420"/>
        <w:jc w:val="left"/>
      </w:pPr>
      <w:r>
        <w:t>内部标识符：1160173</w:t>
      </w:r>
    </w:p>
    <w:p>
      <w:pPr>
        <w:spacing w:line="360" w:lineRule="auto" w:before="0" w:after="0"/>
        <w:ind w:left="420"/>
        <w:jc w:val="left"/>
      </w:pPr>
      <w:r>
        <w:t>标识符：YHBZLBDM</w:t>
      </w:r>
    </w:p>
    <w:p>
      <w:pPr>
        <w:spacing w:line="360" w:lineRule="auto" w:before="0" w:after="0"/>
        <w:ind w:left="420"/>
        <w:jc w:val="left"/>
      </w:pPr>
      <w:r>
        <w:t>定义：烟花爆竹类别编码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5.4.174 烟花爆竹类别名称</w:t>
      </w:r>
    </w:p>
    <w:p>
      <w:pPr>
        <w:spacing w:line="360" w:lineRule="auto" w:before="0" w:after="0"/>
        <w:ind w:left="420"/>
        <w:jc w:val="left"/>
      </w:pPr>
      <w:r>
        <w:t>中文名称：烟花爆竹类别名称</w:t>
      </w:r>
    </w:p>
    <w:p>
      <w:pPr>
        <w:spacing w:line="360" w:lineRule="auto" w:before="0" w:after="0"/>
        <w:ind w:left="420"/>
        <w:jc w:val="left"/>
      </w:pPr>
      <w:r>
        <w:t>内部标识符：1160174</w:t>
      </w:r>
    </w:p>
    <w:p>
      <w:pPr>
        <w:spacing w:line="360" w:lineRule="auto" w:before="0" w:after="0"/>
        <w:ind w:left="420"/>
        <w:jc w:val="left"/>
      </w:pPr>
      <w:r>
        <w:t>标识符：YHBZLBMC</w:t>
      </w:r>
    </w:p>
    <w:p>
      <w:pPr>
        <w:spacing w:line="360" w:lineRule="auto" w:before="0" w:after="0"/>
        <w:ind w:left="420"/>
        <w:jc w:val="left"/>
      </w:pPr>
      <w:r>
        <w:t>定义：烟花爆竹类别名称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5.4.175 烟花爆竹事故环节代码</w:t>
      </w:r>
    </w:p>
    <w:p>
      <w:pPr>
        <w:spacing w:line="360" w:lineRule="auto" w:before="0" w:after="0"/>
        <w:ind w:left="420"/>
        <w:jc w:val="left"/>
      </w:pPr>
      <w:r>
        <w:t>中文名称：烟花爆竹事故环节代码</w:t>
      </w:r>
    </w:p>
    <w:p>
      <w:pPr>
        <w:spacing w:line="360" w:lineRule="auto" w:before="0" w:after="0"/>
        <w:ind w:left="420"/>
        <w:jc w:val="left"/>
      </w:pPr>
      <w:r>
        <w:t>内部标识符：1160175</w:t>
      </w:r>
    </w:p>
    <w:p>
      <w:pPr>
        <w:spacing w:line="360" w:lineRule="auto" w:before="0" w:after="0"/>
        <w:ind w:left="420"/>
        <w:jc w:val="left"/>
      </w:pPr>
      <w:r>
        <w:t>标识符：YHBZSGHJDM</w:t>
      </w:r>
    </w:p>
    <w:p>
      <w:pPr>
        <w:spacing w:line="360" w:lineRule="auto" w:before="0" w:after="0"/>
        <w:ind w:left="420"/>
        <w:jc w:val="left"/>
      </w:pPr>
      <w:r>
        <w:t>定义：烟花爆竹事故环节编码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5.4.176 烟花爆竹事故环节名称</w:t>
      </w:r>
    </w:p>
    <w:p>
      <w:pPr>
        <w:spacing w:line="360" w:lineRule="auto" w:before="0" w:after="0"/>
        <w:ind w:left="420"/>
        <w:jc w:val="left"/>
      </w:pPr>
      <w:r>
        <w:t>中文名称：烟花爆竹事故环节名称</w:t>
      </w:r>
    </w:p>
    <w:p>
      <w:pPr>
        <w:spacing w:line="360" w:lineRule="auto" w:before="0" w:after="0"/>
        <w:ind w:left="420"/>
        <w:jc w:val="left"/>
      </w:pPr>
      <w:r>
        <w:t>内部标识符：1160176</w:t>
      </w:r>
    </w:p>
    <w:p>
      <w:pPr>
        <w:spacing w:line="360" w:lineRule="auto" w:before="0" w:after="0"/>
        <w:ind w:left="420"/>
        <w:jc w:val="left"/>
      </w:pPr>
      <w:r>
        <w:t>标识符：YHBZSGHJMC</w:t>
      </w:r>
    </w:p>
    <w:p>
      <w:pPr>
        <w:spacing w:line="360" w:lineRule="auto" w:before="0" w:after="0"/>
        <w:ind w:left="420"/>
        <w:jc w:val="left"/>
      </w:pPr>
      <w:r>
        <w:t>定义：烟花爆竹事故环节名称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5.4.177 已整改安全生产违法违规行为数量</w:t>
      </w:r>
    </w:p>
    <w:p>
      <w:pPr>
        <w:spacing w:line="360" w:lineRule="auto" w:before="0" w:after="0"/>
        <w:ind w:left="420"/>
        <w:jc w:val="left"/>
      </w:pPr>
      <w:r>
        <w:t>中文名称：已整改安全生产违法违规行为数量</w:t>
      </w:r>
    </w:p>
    <w:p>
      <w:pPr>
        <w:spacing w:line="360" w:lineRule="auto" w:before="0" w:after="0"/>
        <w:ind w:left="420"/>
        <w:jc w:val="left"/>
      </w:pPr>
      <w:r>
        <w:t>内部标识符：1160177</w:t>
      </w:r>
    </w:p>
    <w:p>
      <w:pPr>
        <w:spacing w:line="360" w:lineRule="auto" w:before="0" w:after="0"/>
        <w:ind w:left="420"/>
        <w:jc w:val="left"/>
      </w:pPr>
      <w:r>
        <w:t>标识符：YZGAQSCWFWGXWSL</w:t>
      </w:r>
    </w:p>
    <w:p>
      <w:pPr>
        <w:spacing w:line="360" w:lineRule="auto" w:before="0" w:after="0"/>
        <w:ind w:left="420"/>
        <w:jc w:val="left"/>
      </w:pPr>
      <w:r>
        <w:t>定义：已整改安全生产违法违规行为的数量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5.4.178 已整改一般事故隐患数量</w:t>
      </w:r>
    </w:p>
    <w:p>
      <w:pPr>
        <w:spacing w:line="360" w:lineRule="auto" w:before="0" w:after="0"/>
        <w:ind w:left="420"/>
        <w:jc w:val="left"/>
      </w:pPr>
      <w:r>
        <w:t>中文名称：已整改一般事故隐患数量</w:t>
      </w:r>
    </w:p>
    <w:p>
      <w:pPr>
        <w:spacing w:line="360" w:lineRule="auto" w:before="0" w:after="0"/>
        <w:ind w:left="420"/>
        <w:jc w:val="left"/>
      </w:pPr>
      <w:r>
        <w:t>内部标识符：1160178</w:t>
      </w:r>
    </w:p>
    <w:p>
      <w:pPr>
        <w:spacing w:line="360" w:lineRule="auto" w:before="0" w:after="0"/>
        <w:ind w:left="420"/>
        <w:jc w:val="left"/>
      </w:pPr>
      <w:r>
        <w:t>标识符：YZGYBSGYHSL</w:t>
      </w:r>
    </w:p>
    <w:p>
      <w:pPr>
        <w:spacing w:line="360" w:lineRule="auto" w:before="0" w:after="0"/>
        <w:ind w:left="420"/>
        <w:jc w:val="left"/>
      </w:pPr>
      <w:r>
        <w:t>定义：已整改一般事故隐患的数量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计量单位：项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5.4.179 已整改重大事故隐患数量</w:t>
      </w:r>
    </w:p>
    <w:p>
      <w:pPr>
        <w:spacing w:line="360" w:lineRule="auto" w:before="0" w:after="0"/>
        <w:ind w:left="420"/>
        <w:jc w:val="left"/>
      </w:pPr>
      <w:r>
        <w:t>中文名称：已整改重大事故隐患数量</w:t>
      </w:r>
    </w:p>
    <w:p>
      <w:pPr>
        <w:spacing w:line="360" w:lineRule="auto" w:before="0" w:after="0"/>
        <w:ind w:left="420"/>
        <w:jc w:val="left"/>
      </w:pPr>
      <w:r>
        <w:t>内部标识符：1160179</w:t>
      </w:r>
    </w:p>
    <w:p>
      <w:pPr>
        <w:spacing w:line="360" w:lineRule="auto" w:before="0" w:after="0"/>
        <w:ind w:left="420"/>
        <w:jc w:val="left"/>
      </w:pPr>
      <w:r>
        <w:t>标识符：YZGZDSGYHSL</w:t>
      </w:r>
    </w:p>
    <w:p>
      <w:pPr>
        <w:spacing w:line="360" w:lineRule="auto" w:before="0" w:after="0"/>
        <w:ind w:left="420"/>
        <w:jc w:val="left"/>
      </w:pPr>
      <w:r>
        <w:t>定义：已整改重大事故隐患的数量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计量单位：项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5.4.180 是否责令停产改动</w:t>
      </w:r>
    </w:p>
    <w:p>
      <w:pPr>
        <w:spacing w:line="360" w:lineRule="auto" w:before="0" w:after="0"/>
        <w:ind w:left="420"/>
        <w:jc w:val="left"/>
      </w:pPr>
      <w:r>
        <w:t>中文名称：是否责令停产改动</w:t>
      </w:r>
    </w:p>
    <w:p>
      <w:pPr>
        <w:spacing w:line="360" w:lineRule="auto" w:before="0" w:after="0"/>
        <w:ind w:left="420"/>
        <w:jc w:val="left"/>
      </w:pPr>
      <w:r>
        <w:t>内部标识符：1160180</w:t>
      </w:r>
    </w:p>
    <w:p>
      <w:pPr>
        <w:spacing w:line="360" w:lineRule="auto" w:before="0" w:after="0"/>
        <w:ind w:left="420"/>
        <w:jc w:val="left"/>
      </w:pPr>
      <w:r>
        <w:t>标识符：SFZLTCGD</w:t>
      </w:r>
    </w:p>
    <w:p>
      <w:pPr>
        <w:spacing w:line="360" w:lineRule="auto" w:before="0" w:after="0"/>
        <w:ind w:left="420"/>
        <w:jc w:val="left"/>
      </w:pPr>
      <w:r>
        <w:t>定义：是否责令停产改动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计量单位：项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5.4.181 是否责令停产改动（中文）</w:t>
      </w:r>
    </w:p>
    <w:p>
      <w:pPr>
        <w:spacing w:line="360" w:lineRule="auto" w:before="0" w:after="0"/>
        <w:ind w:left="420"/>
        <w:jc w:val="left"/>
      </w:pPr>
      <w:r>
        <w:t>中文名称：是否责令停产改动（中文）</w:t>
      </w:r>
    </w:p>
    <w:p>
      <w:pPr>
        <w:spacing w:line="360" w:lineRule="auto" w:before="0" w:after="0"/>
        <w:ind w:left="420"/>
        <w:jc w:val="left"/>
      </w:pPr>
      <w:r>
        <w:t>内部标识符：1160181</w:t>
      </w:r>
    </w:p>
    <w:p>
      <w:pPr>
        <w:spacing w:line="360" w:lineRule="auto" w:before="0" w:after="0"/>
        <w:ind w:left="420"/>
        <w:jc w:val="left"/>
      </w:pPr>
      <w:r>
        <w:t>标识符：SFZLTCGD（ZW）</w:t>
      </w:r>
    </w:p>
    <w:p>
      <w:pPr>
        <w:spacing w:line="360" w:lineRule="auto" w:before="0" w:after="0"/>
        <w:ind w:left="420"/>
        <w:jc w:val="left"/>
      </w:pPr>
      <w:r>
        <w:t>定义：是否责令停产改动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5.4.182 是否有责令限期整改指令书</w:t>
      </w:r>
    </w:p>
    <w:p>
      <w:pPr>
        <w:spacing w:line="360" w:lineRule="auto" w:before="0" w:after="0"/>
        <w:ind w:left="420"/>
        <w:jc w:val="left"/>
      </w:pPr>
      <w:r>
        <w:t>中文名称：是否有责令限期整改指令书</w:t>
      </w:r>
    </w:p>
    <w:p>
      <w:pPr>
        <w:spacing w:line="360" w:lineRule="auto" w:before="0" w:after="0"/>
        <w:ind w:left="420"/>
        <w:jc w:val="left"/>
      </w:pPr>
      <w:r>
        <w:t>内部标识符：1160182</w:t>
      </w:r>
    </w:p>
    <w:p>
      <w:pPr>
        <w:spacing w:line="360" w:lineRule="auto" w:before="0" w:after="0"/>
        <w:ind w:left="420"/>
        <w:jc w:val="left"/>
      </w:pPr>
      <w:r>
        <w:t>标识符：SFYZLXQZGZLS</w:t>
      </w:r>
    </w:p>
    <w:p>
      <w:pPr>
        <w:spacing w:line="360" w:lineRule="auto" w:before="0" w:after="0"/>
        <w:ind w:left="420"/>
        <w:jc w:val="left"/>
      </w:pPr>
      <w:r>
        <w:t>定义：是否有责令限期整改指令书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5.4.183 是否有责令限期整改指令书（中文）</w:t>
      </w:r>
    </w:p>
    <w:p>
      <w:pPr>
        <w:spacing w:line="360" w:lineRule="auto" w:before="0" w:after="0"/>
        <w:ind w:left="420"/>
        <w:jc w:val="left"/>
      </w:pPr>
      <w:r>
        <w:t>中文名称：是否有责令限期整改指令书（中文）</w:t>
      </w:r>
    </w:p>
    <w:p>
      <w:pPr>
        <w:spacing w:line="360" w:lineRule="auto" w:before="0" w:after="0"/>
        <w:ind w:left="420"/>
        <w:jc w:val="left"/>
      </w:pPr>
      <w:r>
        <w:t>内部标识符：1160183</w:t>
      </w:r>
    </w:p>
    <w:p>
      <w:pPr>
        <w:spacing w:line="360" w:lineRule="auto" w:before="0" w:after="0"/>
        <w:ind w:left="420"/>
        <w:jc w:val="left"/>
      </w:pPr>
      <w:r>
        <w:t>标识符：SFYZLXQZGZLS（ZW）</w:t>
      </w:r>
    </w:p>
    <w:p>
      <w:pPr>
        <w:spacing w:line="360" w:lineRule="auto" w:before="0" w:after="0"/>
        <w:ind w:left="420"/>
        <w:jc w:val="left"/>
      </w:pPr>
      <w:r>
        <w:t>定义：是否有责令限期整改指令书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5.4.184 是否有整改复查意见书</w:t>
      </w:r>
    </w:p>
    <w:p>
      <w:pPr>
        <w:spacing w:line="360" w:lineRule="auto" w:before="0" w:after="0"/>
        <w:ind w:left="420"/>
        <w:jc w:val="left"/>
      </w:pPr>
      <w:r>
        <w:t>中文名称：是否有整改复查意见书</w:t>
      </w:r>
    </w:p>
    <w:p>
      <w:pPr>
        <w:spacing w:line="360" w:lineRule="auto" w:before="0" w:after="0"/>
        <w:ind w:left="420"/>
        <w:jc w:val="left"/>
      </w:pPr>
      <w:r>
        <w:t>内部标识符：1160184</w:t>
      </w:r>
    </w:p>
    <w:p>
      <w:pPr>
        <w:spacing w:line="360" w:lineRule="auto" w:before="0" w:after="0"/>
        <w:ind w:left="420"/>
        <w:jc w:val="left"/>
      </w:pPr>
      <w:r>
        <w:t>标识符：SFYZGFCYJS</w:t>
      </w:r>
    </w:p>
    <w:p>
      <w:pPr>
        <w:spacing w:line="360" w:lineRule="auto" w:before="0" w:after="0"/>
        <w:ind w:left="420"/>
        <w:jc w:val="left"/>
      </w:pPr>
      <w:r>
        <w:t>定义：是否有整改复查意见书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5.4.185 是否有整改复查意见书（中文）</w:t>
      </w:r>
    </w:p>
    <w:p>
      <w:pPr>
        <w:spacing w:line="360" w:lineRule="auto" w:before="0" w:after="0"/>
        <w:ind w:left="420"/>
        <w:jc w:val="left"/>
      </w:pPr>
      <w:r>
        <w:t>中文名称：是否有整改复查意见书（中文）</w:t>
      </w:r>
    </w:p>
    <w:p>
      <w:pPr>
        <w:spacing w:line="360" w:lineRule="auto" w:before="0" w:after="0"/>
        <w:ind w:left="420"/>
        <w:jc w:val="left"/>
      </w:pPr>
      <w:r>
        <w:t>内部标识符：1160185</w:t>
      </w:r>
    </w:p>
    <w:p>
      <w:pPr>
        <w:spacing w:line="360" w:lineRule="auto" w:before="0" w:after="0"/>
        <w:ind w:left="420"/>
        <w:jc w:val="left"/>
      </w:pPr>
      <w:r>
        <w:t>标识符：SFYZGFCYJS（ZW）</w:t>
      </w:r>
    </w:p>
    <w:p>
      <w:pPr>
        <w:spacing w:line="360" w:lineRule="auto" w:before="0" w:after="0"/>
        <w:ind w:left="420"/>
        <w:jc w:val="left"/>
      </w:pPr>
      <w:r>
        <w:t>定义：是否有整改复查意见书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值域：是或否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5.4.186 执法检查编号</w:t>
      </w:r>
    </w:p>
    <w:p>
      <w:pPr>
        <w:spacing w:line="360" w:lineRule="auto" w:before="0" w:after="0"/>
        <w:ind w:left="420"/>
        <w:jc w:val="left"/>
      </w:pPr>
      <w:r>
        <w:t>中文名称：执法检查编号</w:t>
      </w:r>
    </w:p>
    <w:p>
      <w:pPr>
        <w:spacing w:line="360" w:lineRule="auto" w:before="0" w:after="0"/>
        <w:ind w:left="420"/>
        <w:jc w:val="left"/>
      </w:pPr>
      <w:r>
        <w:t>内部标识符：1160186</w:t>
      </w:r>
    </w:p>
    <w:p>
      <w:pPr>
        <w:spacing w:line="360" w:lineRule="auto" w:before="0" w:after="0"/>
        <w:ind w:left="420"/>
        <w:jc w:val="left"/>
      </w:pPr>
      <w:r>
        <w:t>标识符：ZFJCBH</w:t>
      </w:r>
    </w:p>
    <w:p>
      <w:pPr>
        <w:spacing w:line="360" w:lineRule="auto" w:before="0" w:after="0"/>
        <w:ind w:left="420"/>
        <w:jc w:val="left"/>
      </w:pPr>
      <w:r>
        <w:t>定义：执法检查编号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5.4.187 执法检查类别代码</w:t>
      </w:r>
    </w:p>
    <w:p>
      <w:pPr>
        <w:spacing w:line="360" w:lineRule="auto" w:before="0" w:after="0"/>
        <w:ind w:left="420"/>
        <w:jc w:val="left"/>
      </w:pPr>
      <w:r>
        <w:t>中文名称：执法检查类别代码</w:t>
      </w:r>
    </w:p>
    <w:p>
      <w:pPr>
        <w:spacing w:line="360" w:lineRule="auto" w:before="0" w:after="0"/>
        <w:ind w:left="420"/>
        <w:jc w:val="left"/>
      </w:pPr>
      <w:r>
        <w:t>内部标识符：1160187</w:t>
      </w:r>
    </w:p>
    <w:p>
      <w:pPr>
        <w:spacing w:line="360" w:lineRule="auto" w:before="0" w:after="0"/>
        <w:ind w:left="420"/>
        <w:jc w:val="left"/>
      </w:pPr>
      <w:r>
        <w:t>标识符：ZFJCLBDM</w:t>
      </w:r>
    </w:p>
    <w:p>
      <w:pPr>
        <w:spacing w:line="360" w:lineRule="auto" w:before="0" w:after="0"/>
        <w:ind w:left="420"/>
        <w:jc w:val="left"/>
      </w:pPr>
      <w:r>
        <w:t>定义：执法检查类别编码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5.4.188 执法检查类别名称</w:t>
      </w:r>
    </w:p>
    <w:p>
      <w:pPr>
        <w:spacing w:line="360" w:lineRule="auto" w:before="0" w:after="0"/>
        <w:ind w:left="420"/>
        <w:jc w:val="left"/>
      </w:pPr>
      <w:r>
        <w:t>中文名称：执法检查类别名称</w:t>
      </w:r>
    </w:p>
    <w:p>
      <w:pPr>
        <w:spacing w:line="360" w:lineRule="auto" w:before="0" w:after="0"/>
        <w:ind w:left="420"/>
        <w:jc w:val="left"/>
      </w:pPr>
      <w:r>
        <w:t>内部标识符：1160188</w:t>
      </w:r>
    </w:p>
    <w:p>
      <w:pPr>
        <w:spacing w:line="360" w:lineRule="auto" w:before="0" w:after="0"/>
        <w:ind w:left="420"/>
        <w:jc w:val="left"/>
      </w:pPr>
      <w:r>
        <w:t>标识符：ZFJCLBMC</w:t>
      </w:r>
    </w:p>
    <w:p>
      <w:pPr>
        <w:spacing w:line="360" w:lineRule="auto" w:before="0" w:after="0"/>
        <w:ind w:left="420"/>
        <w:jc w:val="left"/>
      </w:pPr>
      <w:r>
        <w:t>定义：执法检查类别名称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5.4.189 执法检查人员标识代码</w:t>
      </w:r>
    </w:p>
    <w:p>
      <w:pPr>
        <w:spacing w:line="360" w:lineRule="auto" w:before="0" w:after="0"/>
        <w:ind w:left="420"/>
        <w:jc w:val="left"/>
      </w:pPr>
      <w:r>
        <w:t>中文名称：执法检查人员标识代码</w:t>
      </w:r>
    </w:p>
    <w:p>
      <w:pPr>
        <w:spacing w:line="360" w:lineRule="auto" w:before="0" w:after="0"/>
        <w:ind w:left="420"/>
        <w:jc w:val="left"/>
      </w:pPr>
      <w:r>
        <w:t>内部标识符：1160189</w:t>
      </w:r>
    </w:p>
    <w:p>
      <w:pPr>
        <w:spacing w:line="360" w:lineRule="auto" w:before="0" w:after="0"/>
        <w:ind w:left="420"/>
        <w:jc w:val="left"/>
      </w:pPr>
      <w:r>
        <w:t>标识符：ZFJCRYBSDM</w:t>
      </w:r>
    </w:p>
    <w:p>
      <w:pPr>
        <w:spacing w:line="360" w:lineRule="auto" w:before="0" w:after="0"/>
        <w:ind w:left="420"/>
        <w:jc w:val="left"/>
      </w:pPr>
      <w:r>
        <w:t>定义：执法检查人员标识编码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5.4.190 执法检查人员标识名称</w:t>
      </w:r>
    </w:p>
    <w:p>
      <w:pPr>
        <w:spacing w:line="360" w:lineRule="auto" w:before="0" w:after="0"/>
        <w:ind w:left="420"/>
        <w:jc w:val="left"/>
      </w:pPr>
      <w:r>
        <w:t>中文名称：执法检查人员标识名称</w:t>
      </w:r>
    </w:p>
    <w:p>
      <w:pPr>
        <w:spacing w:line="360" w:lineRule="auto" w:before="0" w:after="0"/>
        <w:ind w:left="420"/>
        <w:jc w:val="left"/>
      </w:pPr>
      <w:r>
        <w:t>内部标识符：1160190</w:t>
      </w:r>
    </w:p>
    <w:p>
      <w:pPr>
        <w:spacing w:line="360" w:lineRule="auto" w:before="0" w:after="0"/>
        <w:ind w:left="420"/>
        <w:jc w:val="left"/>
      </w:pPr>
      <w:r>
        <w:t>标识符：ZFJCRYBSMC</w:t>
      </w:r>
    </w:p>
    <w:p>
      <w:pPr>
        <w:spacing w:line="360" w:lineRule="auto" w:before="0" w:after="0"/>
        <w:ind w:left="420"/>
        <w:jc w:val="left"/>
      </w:pPr>
      <w:r>
        <w:t>定义：执法检查人员标识名称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5.4.191 执法检查人员列表</w:t>
      </w:r>
    </w:p>
    <w:p>
      <w:pPr>
        <w:spacing w:line="360" w:lineRule="auto" w:before="0" w:after="0"/>
        <w:ind w:left="420"/>
        <w:jc w:val="left"/>
      </w:pPr>
      <w:r>
        <w:t>中文名称：执法检查人员列表</w:t>
      </w:r>
    </w:p>
    <w:p>
      <w:pPr>
        <w:spacing w:line="360" w:lineRule="auto" w:before="0" w:after="0"/>
        <w:ind w:left="420"/>
        <w:jc w:val="left"/>
      </w:pPr>
      <w:r>
        <w:t>内部标识符：1160191</w:t>
      </w:r>
    </w:p>
    <w:p>
      <w:pPr>
        <w:spacing w:line="360" w:lineRule="auto" w:before="0" w:after="0"/>
        <w:ind w:left="420"/>
        <w:jc w:val="left"/>
      </w:pPr>
      <w:r>
        <w:t>标识符：ZFJCRYLB</w:t>
      </w:r>
    </w:p>
    <w:p>
      <w:pPr>
        <w:spacing w:line="360" w:lineRule="auto" w:before="0" w:after="0"/>
        <w:ind w:left="420"/>
        <w:jc w:val="left"/>
      </w:pPr>
      <w:r>
        <w:t>定义：执法检查人员列表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5.4.192 执法检查人员姓名</w:t>
      </w:r>
    </w:p>
    <w:p>
      <w:pPr>
        <w:spacing w:line="360" w:lineRule="auto" w:before="0" w:after="0"/>
        <w:ind w:left="420"/>
        <w:jc w:val="left"/>
      </w:pPr>
      <w:r>
        <w:t>中文名称：执法检查人员姓名</w:t>
      </w:r>
    </w:p>
    <w:p>
      <w:pPr>
        <w:spacing w:line="360" w:lineRule="auto" w:before="0" w:after="0"/>
        <w:ind w:left="420"/>
        <w:jc w:val="left"/>
      </w:pPr>
      <w:r>
        <w:t>内部标识符：1160192</w:t>
      </w:r>
    </w:p>
    <w:p>
      <w:pPr>
        <w:spacing w:line="360" w:lineRule="auto" w:before="0" w:after="0"/>
        <w:ind w:left="420"/>
        <w:jc w:val="left"/>
      </w:pPr>
      <w:r>
        <w:t>标识符：ZFJCRYXM</w:t>
      </w:r>
    </w:p>
    <w:p>
      <w:pPr>
        <w:spacing w:line="360" w:lineRule="auto" w:before="0" w:after="0"/>
        <w:ind w:left="420"/>
        <w:jc w:val="left"/>
      </w:pPr>
      <w:r>
        <w:t>定义：执法检查人员姓名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格式：C..500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5.4.193 执法检查时间</w:t>
      </w:r>
    </w:p>
    <w:p>
      <w:pPr>
        <w:spacing w:line="360" w:lineRule="auto" w:before="0" w:after="0"/>
        <w:ind w:left="420"/>
        <w:jc w:val="left"/>
      </w:pPr>
      <w:r>
        <w:t>中文名称：执法检查时间</w:t>
      </w:r>
    </w:p>
    <w:p>
      <w:pPr>
        <w:spacing w:line="360" w:lineRule="auto" w:before="0" w:after="0"/>
        <w:ind w:left="420"/>
        <w:jc w:val="left"/>
      </w:pPr>
      <w:r>
        <w:t>内部标识符：1160193</w:t>
      </w:r>
    </w:p>
    <w:p>
      <w:pPr>
        <w:spacing w:line="360" w:lineRule="auto" w:before="0" w:after="0"/>
        <w:ind w:left="420"/>
        <w:jc w:val="left"/>
      </w:pPr>
      <w:r>
        <w:t>标识符：ZFJCSJ</w:t>
      </w:r>
    </w:p>
    <w:p>
      <w:pPr>
        <w:spacing w:line="360" w:lineRule="auto" w:before="0" w:after="0"/>
        <w:ind w:left="420"/>
        <w:jc w:val="left"/>
      </w:pPr>
      <w:r>
        <w:t>定义：执法检查时间1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格式：C..20</w:t>
      </w:r>
    </w:p>
    <w:p>
      <w:pPr>
        <w:spacing w:line="360" w:lineRule="auto" w:before="0" w:after="0"/>
        <w:ind w:left="420"/>
        <w:jc w:val="left"/>
      </w:pPr>
      <w:r>
        <w:t>值域：基本日期类型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5.4.194 执法检查性质代码</w:t>
      </w:r>
    </w:p>
    <w:p>
      <w:pPr>
        <w:spacing w:line="360" w:lineRule="auto" w:before="0" w:after="0"/>
        <w:ind w:left="420"/>
        <w:jc w:val="left"/>
      </w:pPr>
      <w:r>
        <w:t>中文名称：执法检查性质代码</w:t>
      </w:r>
    </w:p>
    <w:p>
      <w:pPr>
        <w:spacing w:line="360" w:lineRule="auto" w:before="0" w:after="0"/>
        <w:ind w:left="420"/>
        <w:jc w:val="left"/>
      </w:pPr>
      <w:r>
        <w:t>内部标识符：1160194</w:t>
      </w:r>
    </w:p>
    <w:p>
      <w:pPr>
        <w:spacing w:line="360" w:lineRule="auto" w:before="0" w:after="0"/>
        <w:ind w:left="420"/>
        <w:jc w:val="left"/>
      </w:pPr>
      <w:r>
        <w:t>标识符：ZFJCXZDM</w:t>
      </w:r>
    </w:p>
    <w:p>
      <w:pPr>
        <w:spacing w:line="360" w:lineRule="auto" w:before="0" w:after="0"/>
        <w:ind w:left="420"/>
        <w:jc w:val="left"/>
      </w:pPr>
      <w:r>
        <w:t>定义：执法检查性质编码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5.4.195 执法检查性质名称</w:t>
      </w:r>
    </w:p>
    <w:p>
      <w:pPr>
        <w:spacing w:line="360" w:lineRule="auto" w:before="0" w:after="0"/>
        <w:ind w:left="420"/>
        <w:jc w:val="left"/>
      </w:pPr>
      <w:r>
        <w:t>中文名称：执法检查性质名称</w:t>
      </w:r>
    </w:p>
    <w:p>
      <w:pPr>
        <w:spacing w:line="360" w:lineRule="auto" w:before="0" w:after="0"/>
        <w:ind w:left="420"/>
        <w:jc w:val="left"/>
      </w:pPr>
      <w:r>
        <w:t>内部标识符：1160195</w:t>
      </w:r>
    </w:p>
    <w:p>
      <w:pPr>
        <w:spacing w:line="360" w:lineRule="auto" w:before="0" w:after="0"/>
        <w:ind w:left="420"/>
        <w:jc w:val="left"/>
      </w:pPr>
      <w:r>
        <w:t>标识符：ZFJCXZMC</w:t>
      </w:r>
    </w:p>
    <w:p>
      <w:pPr>
        <w:spacing w:line="360" w:lineRule="auto" w:before="0" w:after="0"/>
        <w:ind w:left="420"/>
        <w:jc w:val="left"/>
      </w:pPr>
      <w:r>
        <w:t>定义：执法检查性质名称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5.4.196 执法检查续报号</w:t>
      </w:r>
    </w:p>
    <w:p>
      <w:pPr>
        <w:spacing w:line="360" w:lineRule="auto" w:before="0" w:after="0"/>
        <w:ind w:left="420"/>
        <w:jc w:val="left"/>
      </w:pPr>
      <w:r>
        <w:t>中文名称：执法检查续报号</w:t>
      </w:r>
    </w:p>
    <w:p>
      <w:pPr>
        <w:spacing w:line="360" w:lineRule="auto" w:before="0" w:after="0"/>
        <w:ind w:left="420"/>
        <w:jc w:val="left"/>
      </w:pPr>
      <w:r>
        <w:t>内部标识符：1160196</w:t>
      </w:r>
    </w:p>
    <w:p>
      <w:pPr>
        <w:spacing w:line="360" w:lineRule="auto" w:before="0" w:after="0"/>
        <w:ind w:left="420"/>
        <w:jc w:val="left"/>
      </w:pPr>
      <w:r>
        <w:t>标识符：ZFJCXBH</w:t>
      </w:r>
    </w:p>
    <w:p>
      <w:pPr>
        <w:spacing w:line="360" w:lineRule="auto" w:before="0" w:after="0"/>
        <w:ind w:left="420"/>
        <w:jc w:val="left"/>
      </w:pPr>
      <w:r>
        <w:t>定义：执法检查续报号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5.4.197 执法文书数量</w:t>
      </w:r>
    </w:p>
    <w:p>
      <w:pPr>
        <w:spacing w:line="360" w:lineRule="auto" w:before="0" w:after="0"/>
        <w:ind w:left="420"/>
        <w:jc w:val="left"/>
      </w:pPr>
      <w:r>
        <w:t>中文名称：执法文书数量</w:t>
      </w:r>
    </w:p>
    <w:p>
      <w:pPr>
        <w:spacing w:line="360" w:lineRule="auto" w:before="0" w:after="0"/>
        <w:ind w:left="420"/>
        <w:jc w:val="left"/>
      </w:pPr>
      <w:r>
        <w:t>内部标识符：1160197</w:t>
      </w:r>
    </w:p>
    <w:p>
      <w:pPr>
        <w:spacing w:line="360" w:lineRule="auto" w:before="0" w:after="0"/>
        <w:ind w:left="420"/>
        <w:jc w:val="left"/>
      </w:pPr>
      <w:r>
        <w:t>标识符：ZFWSSL</w:t>
      </w:r>
    </w:p>
    <w:p>
      <w:pPr>
        <w:spacing w:line="360" w:lineRule="auto" w:before="0" w:after="0"/>
        <w:ind w:left="420"/>
        <w:jc w:val="left"/>
      </w:pPr>
      <w:r>
        <w:t>定义：执法文书（份）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5.4.198 直接经济损失</w:t>
      </w:r>
    </w:p>
    <w:p>
      <w:pPr>
        <w:spacing w:line="360" w:lineRule="auto" w:before="0" w:after="0"/>
        <w:ind w:left="420"/>
        <w:jc w:val="left"/>
      </w:pPr>
      <w:r>
        <w:t>中文名称：直接经济损失</w:t>
      </w:r>
    </w:p>
    <w:p>
      <w:pPr>
        <w:spacing w:line="360" w:lineRule="auto" w:before="0" w:after="0"/>
        <w:ind w:left="420"/>
        <w:jc w:val="left"/>
      </w:pPr>
      <w:r>
        <w:t>内部标识符：1160198</w:t>
      </w:r>
    </w:p>
    <w:p>
      <w:pPr>
        <w:spacing w:line="360" w:lineRule="auto" w:before="0" w:after="0"/>
        <w:ind w:left="420"/>
        <w:jc w:val="left"/>
      </w:pPr>
      <w:r>
        <w:t>标识符：ZJJJSS</w:t>
      </w:r>
    </w:p>
    <w:p>
      <w:pPr>
        <w:spacing w:line="360" w:lineRule="auto" w:before="0" w:after="0"/>
        <w:ind w:left="420"/>
        <w:jc w:val="left"/>
      </w:pPr>
      <w:r>
        <w:t>定义：直接经济损失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5.4.199 职业受伤代码</w:t>
      </w:r>
    </w:p>
    <w:p>
      <w:pPr>
        <w:spacing w:line="360" w:lineRule="auto" w:before="0" w:after="0"/>
        <w:ind w:left="420"/>
        <w:jc w:val="left"/>
      </w:pPr>
      <w:r>
        <w:t>中文名称：职业受伤代码</w:t>
      </w:r>
    </w:p>
    <w:p>
      <w:pPr>
        <w:spacing w:line="360" w:lineRule="auto" w:before="0" w:after="0"/>
        <w:ind w:left="420"/>
        <w:jc w:val="left"/>
      </w:pPr>
      <w:r>
        <w:t>内部标识符：1160199</w:t>
      </w:r>
    </w:p>
    <w:p>
      <w:pPr>
        <w:spacing w:line="360" w:lineRule="auto" w:before="0" w:after="0"/>
        <w:ind w:left="420"/>
        <w:jc w:val="left"/>
      </w:pPr>
      <w:r>
        <w:t>标识符：ZYSSDM</w:t>
      </w:r>
    </w:p>
    <w:p>
      <w:pPr>
        <w:spacing w:line="360" w:lineRule="auto" w:before="0" w:after="0"/>
        <w:ind w:left="420"/>
        <w:jc w:val="left"/>
      </w:pPr>
      <w:r>
        <w:t>定义：职业受伤编码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5.4.200 职业受伤名称</w:t>
      </w:r>
    </w:p>
    <w:p>
      <w:pPr>
        <w:spacing w:line="360" w:lineRule="auto" w:before="0" w:after="0"/>
        <w:ind w:left="420"/>
        <w:jc w:val="left"/>
      </w:pPr>
      <w:r>
        <w:t>中文名称：职业受伤名称</w:t>
      </w:r>
    </w:p>
    <w:p>
      <w:pPr>
        <w:spacing w:line="360" w:lineRule="auto" w:before="0" w:after="0"/>
        <w:ind w:left="420"/>
        <w:jc w:val="left"/>
      </w:pPr>
      <w:r>
        <w:t>内部标识符：1160200</w:t>
      </w:r>
    </w:p>
    <w:p>
      <w:pPr>
        <w:spacing w:line="360" w:lineRule="auto" w:before="0" w:after="0"/>
        <w:ind w:left="420"/>
        <w:jc w:val="left"/>
      </w:pPr>
      <w:r>
        <w:t>标识符：ZYSSMC</w:t>
      </w:r>
    </w:p>
    <w:p>
      <w:pPr>
        <w:spacing w:line="360" w:lineRule="auto" w:before="0" w:after="0"/>
        <w:ind w:left="420"/>
        <w:jc w:val="left"/>
      </w:pPr>
      <w:r>
        <w:t>定义：职业受伤名称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5.4.201 致害物代码</w:t>
      </w:r>
    </w:p>
    <w:p>
      <w:pPr>
        <w:spacing w:line="360" w:lineRule="auto" w:before="0" w:after="0"/>
        <w:ind w:left="420"/>
        <w:jc w:val="left"/>
      </w:pPr>
      <w:r>
        <w:t>中文名称：致害物代码</w:t>
      </w:r>
    </w:p>
    <w:p>
      <w:pPr>
        <w:spacing w:line="360" w:lineRule="auto" w:before="0" w:after="0"/>
        <w:ind w:left="420"/>
        <w:jc w:val="left"/>
      </w:pPr>
      <w:r>
        <w:t>内部标识符：1160201</w:t>
      </w:r>
    </w:p>
    <w:p>
      <w:pPr>
        <w:spacing w:line="360" w:lineRule="auto" w:before="0" w:after="0"/>
        <w:ind w:left="420"/>
        <w:jc w:val="left"/>
      </w:pPr>
      <w:r>
        <w:t>标识符：ZHWDM</w:t>
      </w:r>
    </w:p>
    <w:p>
      <w:pPr>
        <w:spacing w:line="360" w:lineRule="auto" w:before="0" w:after="0"/>
        <w:ind w:left="420"/>
        <w:jc w:val="left"/>
      </w:pPr>
      <w:r>
        <w:t>定义：致害物编码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5.4.202 致害物名称</w:t>
      </w:r>
    </w:p>
    <w:p>
      <w:pPr>
        <w:spacing w:line="360" w:lineRule="auto" w:before="0" w:after="0"/>
        <w:ind w:left="420"/>
        <w:jc w:val="left"/>
      </w:pPr>
      <w:r>
        <w:t>中文名称：致害物名称</w:t>
      </w:r>
    </w:p>
    <w:p>
      <w:pPr>
        <w:spacing w:line="360" w:lineRule="auto" w:before="0" w:after="0"/>
        <w:ind w:left="420"/>
        <w:jc w:val="left"/>
      </w:pPr>
      <w:r>
        <w:t>内部标识符：1160202</w:t>
      </w:r>
    </w:p>
    <w:p>
      <w:pPr>
        <w:spacing w:line="360" w:lineRule="auto" w:before="0" w:after="0"/>
        <w:ind w:left="420"/>
        <w:jc w:val="left"/>
      </w:pPr>
      <w:r>
        <w:t>标识符：ZHWMC</w:t>
      </w:r>
    </w:p>
    <w:p>
      <w:pPr>
        <w:spacing w:line="360" w:lineRule="auto" w:before="0" w:after="0"/>
        <w:ind w:left="420"/>
        <w:jc w:val="left"/>
      </w:pPr>
      <w:r>
        <w:t>定义：致害物名称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值域：遵循码表编写规则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5.4.203 致害原因代码</w:t>
      </w:r>
    </w:p>
    <w:p>
      <w:pPr>
        <w:spacing w:line="360" w:lineRule="auto" w:before="0" w:after="0"/>
        <w:ind w:left="420"/>
        <w:jc w:val="left"/>
      </w:pPr>
      <w:r>
        <w:t>中文名称：致害原因代码</w:t>
      </w:r>
    </w:p>
    <w:p>
      <w:pPr>
        <w:spacing w:line="360" w:lineRule="auto" w:before="0" w:after="0"/>
        <w:ind w:left="420"/>
        <w:jc w:val="left"/>
      </w:pPr>
      <w:r>
        <w:t>内部标识符：1160203</w:t>
      </w:r>
    </w:p>
    <w:p>
      <w:pPr>
        <w:spacing w:line="360" w:lineRule="auto" w:before="0" w:after="0"/>
        <w:ind w:left="420"/>
        <w:jc w:val="left"/>
      </w:pPr>
      <w:r>
        <w:t>标识符：ZHYYDM</w:t>
      </w:r>
    </w:p>
    <w:p>
      <w:pPr>
        <w:spacing w:line="360" w:lineRule="auto" w:before="0" w:after="0"/>
        <w:ind w:left="420"/>
        <w:jc w:val="left"/>
      </w:pPr>
      <w:r>
        <w:t>定义：致害原因编码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5.4.204 致害原因名称</w:t>
      </w:r>
    </w:p>
    <w:p>
      <w:pPr>
        <w:spacing w:line="360" w:lineRule="auto" w:before="0" w:after="0"/>
        <w:ind w:left="420"/>
        <w:jc w:val="left"/>
      </w:pPr>
      <w:r>
        <w:t>中文名称：致害原因名称</w:t>
      </w:r>
    </w:p>
    <w:p>
      <w:pPr>
        <w:spacing w:line="360" w:lineRule="auto" w:before="0" w:after="0"/>
        <w:ind w:left="420"/>
        <w:jc w:val="left"/>
      </w:pPr>
      <w:r>
        <w:t>内部标识符：1160204</w:t>
      </w:r>
    </w:p>
    <w:p>
      <w:pPr>
        <w:spacing w:line="360" w:lineRule="auto" w:before="0" w:after="0"/>
        <w:ind w:left="420"/>
        <w:jc w:val="left"/>
      </w:pPr>
      <w:r>
        <w:t>标识符：ZHYYMC</w:t>
      </w:r>
    </w:p>
    <w:p>
      <w:pPr>
        <w:spacing w:line="360" w:lineRule="auto" w:before="0" w:after="0"/>
        <w:ind w:left="420"/>
        <w:jc w:val="left"/>
      </w:pPr>
      <w:r>
        <w:t>定义：致害原因名称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5.4.205 重伤人数</w:t>
      </w:r>
    </w:p>
    <w:p>
      <w:pPr>
        <w:spacing w:line="360" w:lineRule="auto" w:before="0" w:after="0"/>
        <w:ind w:left="420"/>
        <w:jc w:val="left"/>
      </w:pPr>
      <w:r>
        <w:t>中文名称：重伤人数</w:t>
      </w:r>
    </w:p>
    <w:p>
      <w:pPr>
        <w:spacing w:line="360" w:lineRule="auto" w:before="0" w:after="0"/>
        <w:ind w:left="420"/>
        <w:jc w:val="left"/>
      </w:pPr>
      <w:r>
        <w:t>内部标识符：1160205</w:t>
      </w:r>
    </w:p>
    <w:p>
      <w:pPr>
        <w:spacing w:line="360" w:lineRule="auto" w:before="0" w:after="0"/>
        <w:ind w:left="420"/>
        <w:jc w:val="left"/>
      </w:pPr>
      <w:r>
        <w:t>标识符：ZSRS</w:t>
      </w:r>
    </w:p>
    <w:p>
      <w:pPr>
        <w:spacing w:line="360" w:lineRule="auto" w:before="0" w:after="0"/>
        <w:ind w:left="420"/>
        <w:jc w:val="left"/>
      </w:pPr>
      <w:r>
        <w:t>定义：重伤人数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5.4.206 状态代码</w:t>
      </w:r>
    </w:p>
    <w:p>
      <w:pPr>
        <w:spacing w:line="360" w:lineRule="auto" w:before="0" w:after="0"/>
        <w:ind w:left="420"/>
        <w:jc w:val="left"/>
      </w:pPr>
      <w:r>
        <w:t>中文名称：状态代码</w:t>
      </w:r>
    </w:p>
    <w:p>
      <w:pPr>
        <w:spacing w:line="360" w:lineRule="auto" w:before="0" w:after="0"/>
        <w:ind w:left="420"/>
        <w:jc w:val="left"/>
      </w:pPr>
      <w:r>
        <w:t>内部标识符：1160206</w:t>
      </w:r>
    </w:p>
    <w:p>
      <w:pPr>
        <w:spacing w:line="360" w:lineRule="auto" w:before="0" w:after="0"/>
        <w:ind w:left="420"/>
        <w:jc w:val="left"/>
      </w:pPr>
      <w:r>
        <w:t>标识符：ZTDM</w:t>
      </w:r>
    </w:p>
    <w:p>
      <w:pPr>
        <w:spacing w:line="360" w:lineRule="auto" w:before="0" w:after="0"/>
        <w:ind w:left="420"/>
        <w:jc w:val="left"/>
      </w:pPr>
      <w:r>
        <w:t>定义：表示状态情况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计量单位：个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5.4.207 状态名称</w:t>
      </w:r>
    </w:p>
    <w:p>
      <w:pPr>
        <w:spacing w:line="360" w:lineRule="auto" w:before="0" w:after="0"/>
        <w:ind w:left="420"/>
        <w:jc w:val="left"/>
      </w:pPr>
      <w:r>
        <w:t>中文名称：状态名称</w:t>
      </w:r>
    </w:p>
    <w:p>
      <w:pPr>
        <w:spacing w:line="360" w:lineRule="auto" w:before="0" w:after="0"/>
        <w:ind w:left="420"/>
        <w:jc w:val="left"/>
      </w:pPr>
      <w:r>
        <w:t>内部标识符：1160207</w:t>
      </w:r>
    </w:p>
    <w:p>
      <w:pPr>
        <w:spacing w:line="360" w:lineRule="auto" w:before="0" w:after="0"/>
        <w:ind w:left="420"/>
        <w:jc w:val="left"/>
      </w:pPr>
      <w:r>
        <w:t>标识符：ZTMC</w:t>
      </w:r>
    </w:p>
    <w:p>
      <w:pPr>
        <w:spacing w:line="360" w:lineRule="auto" w:before="0" w:after="0"/>
        <w:ind w:left="420"/>
        <w:jc w:val="left"/>
      </w:pPr>
      <w:r>
        <w:t>定义：状态名称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数据类型：字符型</w:t>
      </w:r>
    </w:p>
    <w:p>
      <w:pPr>
        <w:spacing w:line="360" w:lineRule="auto" w:before="0" w:after="0"/>
        <w:ind w:left="420"/>
        <w:jc w:val="left"/>
      </w:pPr>
      <w:r>
        <w:t>格式：C..255</w:t>
      </w:r>
    </w:p>
    <w:p>
      <w:pPr>
        <w:spacing w:line="360" w:lineRule="auto" w:before="0" w:after="0"/>
        <w:ind w:left="420"/>
        <w:jc w:val="left"/>
      </w:pPr>
      <w:r>
        <w:t>值域：自由文本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5.4.208 事故发生时间</w:t>
      </w:r>
    </w:p>
    <w:p>
      <w:pPr>
        <w:spacing w:line="360" w:lineRule="auto" w:before="0" w:after="0"/>
        <w:ind w:left="420"/>
        <w:jc w:val="left"/>
      </w:pPr>
      <w:r>
        <w:t>中文名称：事故发生时间</w:t>
      </w:r>
    </w:p>
    <w:p>
      <w:pPr>
        <w:spacing w:line="360" w:lineRule="auto" w:before="0" w:after="0"/>
        <w:ind w:left="420"/>
        <w:jc w:val="left"/>
      </w:pPr>
      <w:r>
        <w:t>内部标识符：1160208</w:t>
      </w:r>
    </w:p>
    <w:p>
      <w:pPr>
        <w:spacing w:line="360" w:lineRule="auto" w:before="0" w:after="0"/>
        <w:ind w:left="420"/>
        <w:jc w:val="left"/>
      </w:pPr>
      <w:r>
        <w:t>标识符：SGFSSJ</w:t>
      </w:r>
    </w:p>
    <w:p>
      <w:pPr>
        <w:spacing w:line="360" w:lineRule="auto" w:before="0" w:after="0"/>
        <w:ind w:left="420"/>
        <w:jc w:val="left"/>
      </w:pPr>
      <w:r>
        <w:t>定义：事故发生的日期时间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数据类型：日期型</w:t>
      </w:r>
    </w:p>
    <w:p>
      <w:pPr>
        <w:spacing w:line="360" w:lineRule="auto" w:before="0" w:after="0"/>
        <w:ind w:left="420"/>
        <w:jc w:val="left"/>
      </w:pPr>
      <w:r>
        <w:t>格式：d14</w:t>
      </w:r>
    </w:p>
    <w:p>
      <w:pPr>
        <w:spacing w:line="360" w:lineRule="auto" w:before="0" w:after="0"/>
        <w:ind w:left="420"/>
        <w:jc w:val="left"/>
      </w:pPr>
      <w:r>
        <w:t>值域：基本日期类型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p>
      <w:pPr>
        <w:pStyle w:val="Heading4"/>
      </w:pPr>
      <w:r>
        <w:rPr>
          <w:rFonts w:ascii="黑体" w:hAnsi="黑体" w:eastAsia="黑体"/>
          <w:b w:val="0"/>
          <w:i w:val="0"/>
          <w:strike w:val="0"/>
          <w:dstrike w:val="0"/>
          <w:outline w:val="0"/>
          <w:shadow w:val="0"/>
          <w:color w:val="000000"/>
          <w:sz w:val="28"/>
          <w:u w:val="none"/>
        </w:rPr>
        <w:t>5.4.209 是否重伤</w:t>
      </w:r>
    </w:p>
    <w:p>
      <w:pPr>
        <w:spacing w:line="360" w:lineRule="auto" w:before="0" w:after="0"/>
        <w:ind w:left="420"/>
        <w:jc w:val="left"/>
      </w:pPr>
      <w:r>
        <w:t>中文名称：是否重伤</w:t>
      </w:r>
    </w:p>
    <w:p>
      <w:pPr>
        <w:spacing w:line="360" w:lineRule="auto" w:before="0" w:after="0"/>
        <w:ind w:left="420"/>
        <w:jc w:val="left"/>
      </w:pPr>
      <w:r>
        <w:t>内部标识符：1160209</w:t>
      </w:r>
    </w:p>
    <w:p>
      <w:pPr>
        <w:spacing w:line="360" w:lineRule="auto" w:before="0" w:after="0"/>
        <w:ind w:left="420"/>
        <w:jc w:val="left"/>
      </w:pPr>
      <w:r>
        <w:t>标识符：SFZS</w:t>
      </w:r>
    </w:p>
    <w:p>
      <w:pPr>
        <w:spacing w:line="360" w:lineRule="auto" w:before="0" w:after="0"/>
        <w:ind w:left="420"/>
        <w:jc w:val="left"/>
      </w:pPr>
      <w:r>
        <w:t>定义：是否重伤名称</w:t>
      </w:r>
    </w:p>
    <w:p>
      <w:pPr>
        <w:spacing w:line="360" w:lineRule="auto" w:before="0" w:after="0"/>
        <w:ind w:left="420"/>
        <w:jc w:val="left"/>
      </w:pPr>
      <w:r>
        <w:t>同义名称：</w:t>
      </w:r>
    </w:p>
    <w:p>
      <w:pPr>
        <w:spacing w:line="360" w:lineRule="auto" w:before="0" w:after="0"/>
        <w:ind w:left="420"/>
        <w:jc w:val="left"/>
      </w:pPr>
      <w:r>
        <w:t>数据类型：布尔型</w:t>
      </w:r>
    </w:p>
    <w:p>
      <w:pPr>
        <w:spacing w:line="360" w:lineRule="auto" w:before="0" w:after="0"/>
        <w:ind w:left="420"/>
        <w:jc w:val="left"/>
      </w:pPr>
      <w:r>
        <w:t>格式：b</w:t>
      </w:r>
    </w:p>
    <w:p>
      <w:pPr>
        <w:spacing w:line="360" w:lineRule="auto" w:before="0" w:after="0"/>
        <w:ind w:left="420"/>
        <w:jc w:val="left"/>
      </w:pPr>
      <w:r>
        <w:t>值域：0或1</w:t>
      </w:r>
    </w:p>
    <w:p>
      <w:pPr>
        <w:spacing w:line="360" w:lineRule="auto" w:before="0" w:after="0"/>
        <w:ind w:left="420"/>
        <w:jc w:val="left"/>
      </w:pPr>
      <w:r>
        <w:t>计量单位：</w:t>
      </w:r>
    </w:p>
    <w:p>
      <w:pPr>
        <w:spacing w:line="360" w:lineRule="auto" w:before="0" w:after="0"/>
        <w:ind w:left="420"/>
        <w:jc w:val="left"/>
      </w:pPr>
      <w:r>
        <w:t>备注：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